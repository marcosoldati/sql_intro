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1749880"/>
        <w:placeholder>
          <w:docPart w:val="537C8AC199A1EB42A17241F21D0DE4FF"/>
        </w:placeholder>
      </w:sdtPr>
      <w:sdtContent>
        <w:p w14:paraId="24B98E66" w14:textId="4F2AB6DF" w:rsidR="00A76598" w:rsidRDefault="000B163B" w:rsidP="007E3C24">
          <w:pPr>
            <w:pStyle w:val="Title"/>
          </w:pPr>
          <w:r>
            <w:t>CAS SQL</w:t>
          </w:r>
        </w:p>
      </w:sdtContent>
    </w:sdt>
    <w:sdt>
      <w:sdtPr>
        <w:id w:val="130140751"/>
        <w:placeholder>
          <w:docPart w:val="C8EA1765588CAA458BDE709F8259D8BB"/>
        </w:placeholder>
      </w:sdtPr>
      <w:sdtContent>
        <w:p w14:paraId="7D98A70F" w14:textId="639F5583" w:rsidR="00FD1AB7" w:rsidRPr="008750F4" w:rsidRDefault="008750F4" w:rsidP="00985998">
          <w:pPr>
            <w:pStyle w:val="Subtitle"/>
            <w:rPr>
              <w:lang w:val="fr-CH"/>
            </w:rPr>
          </w:pPr>
          <w:r w:rsidRPr="008750F4">
            <w:rPr>
              <w:lang w:val="fr-CH"/>
            </w:rPr>
            <w:t>WS</w:t>
          </w:r>
          <w:proofErr w:type="gramStart"/>
          <w:r w:rsidRPr="008750F4">
            <w:rPr>
              <w:lang w:val="fr-CH"/>
            </w:rPr>
            <w:t>01:</w:t>
          </w:r>
          <w:proofErr w:type="gramEnd"/>
          <w:r w:rsidRPr="008750F4">
            <w:rPr>
              <w:lang w:val="fr-CH"/>
            </w:rPr>
            <w:t xml:space="preserve"> </w:t>
          </w:r>
          <w:r w:rsidR="000B163B" w:rsidRPr="008750F4">
            <w:rPr>
              <w:lang w:val="fr-CH"/>
            </w:rPr>
            <w:t>Oracle</w:t>
          </w:r>
          <w:r w:rsidRPr="008750F4">
            <w:rPr>
              <w:lang w:val="fr-CH"/>
            </w:rPr>
            <w:t xml:space="preserve"> Joins </w:t>
          </w:r>
          <w:proofErr w:type="spellStart"/>
          <w:r w:rsidRPr="008750F4">
            <w:rPr>
              <w:lang w:val="fr-CH"/>
            </w:rPr>
            <w:t>und</w:t>
          </w:r>
          <w:proofErr w:type="spellEnd"/>
          <w:r w:rsidRPr="008750F4">
            <w:rPr>
              <w:lang w:val="fr-CH"/>
            </w:rPr>
            <w:t xml:space="preserve"> </w:t>
          </w:r>
          <w:proofErr w:type="spellStart"/>
          <w:r w:rsidRPr="008750F4">
            <w:rPr>
              <w:lang w:val="fr-CH"/>
            </w:rPr>
            <w:t>Subquerie</w:t>
          </w:r>
          <w:proofErr w:type="spellEnd"/>
          <w:r w:rsidRPr="008750F4">
            <w:rPr>
              <w:lang w:val="fr-CH"/>
            </w:rPr>
            <w:t>s</w:t>
          </w:r>
        </w:p>
      </w:sdtContent>
    </w:sdt>
    <w:p w14:paraId="2C273B01" w14:textId="2E4E1B37" w:rsidR="00CA212D" w:rsidRDefault="00CA212D" w:rsidP="00CA212D">
      <w:pPr>
        <w:rPr>
          <w:lang w:val="fr-CH"/>
        </w:rPr>
      </w:pPr>
    </w:p>
    <w:p w14:paraId="76801A3C" w14:textId="4545AC88" w:rsidR="008750F4" w:rsidRDefault="008750F4" w:rsidP="008750F4">
      <w:pPr>
        <w:rPr>
          <w:b/>
          <w:bCs/>
        </w:rPr>
      </w:pPr>
      <w:r>
        <w:rPr>
          <w:b/>
          <w:bCs/>
        </w:rPr>
        <w:t>Voraussetzung</w:t>
      </w:r>
    </w:p>
    <w:p w14:paraId="28C3B193" w14:textId="03BC33A8" w:rsidR="008750F4" w:rsidRPr="008750F4" w:rsidRDefault="008750F4" w:rsidP="00CA212D">
      <w:r w:rsidRPr="008750F4">
        <w:t>Du hast Zugriff auf O</w:t>
      </w:r>
      <w:r>
        <w:t>racle (siehe SQL_WS00)</w:t>
      </w:r>
    </w:p>
    <w:p w14:paraId="3A005935" w14:textId="77777777" w:rsidR="008750F4" w:rsidRPr="008750F4" w:rsidRDefault="008750F4" w:rsidP="008750F4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CH" w:eastAsia="en-GB"/>
        </w:rPr>
      </w:pPr>
      <w:r w:rsidRPr="008750F4">
        <w:rPr>
          <w:rFonts w:ascii="Segoe UI" w:eastAsia="Times New Roman" w:hAnsi="Segoe UI" w:cs="Segoe UI"/>
          <w:sz w:val="21"/>
          <w:szCs w:val="21"/>
          <w:lang w:val="en-CH" w:eastAsia="en-GB"/>
        </w:rPr>
        <w:t>Schwierigkeit: einfach</w:t>
      </w:r>
    </w:p>
    <w:p w14:paraId="3A6B1EF8" w14:textId="77777777" w:rsidR="008750F4" w:rsidRPr="008750F4" w:rsidRDefault="008750F4" w:rsidP="008750F4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CH" w:eastAsia="en-GB"/>
        </w:rPr>
      </w:pPr>
      <w:r w:rsidRPr="008750F4">
        <w:rPr>
          <w:rFonts w:ascii="Segoe UI" w:eastAsia="Times New Roman" w:hAnsi="Segoe UI" w:cs="Segoe UI"/>
          <w:sz w:val="21"/>
          <w:szCs w:val="21"/>
          <w:lang w:val="en-CH" w:eastAsia="en-GB"/>
        </w:rPr>
        <w:t>Prüfungsrelevant: ja</w:t>
      </w:r>
    </w:p>
    <w:p w14:paraId="3A8FEC55" w14:textId="77777777" w:rsidR="008750F4" w:rsidRPr="008750F4" w:rsidRDefault="008750F4" w:rsidP="008750F4">
      <w:pPr>
        <w:numPr>
          <w:ilvl w:val="0"/>
          <w:numId w:val="4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val="en-CH" w:eastAsia="en-GB"/>
        </w:rPr>
      </w:pPr>
      <w:r w:rsidRPr="008750F4">
        <w:rPr>
          <w:rFonts w:ascii="Segoe UI" w:eastAsia="Times New Roman" w:hAnsi="Segoe UI" w:cs="Segoe UI"/>
          <w:sz w:val="21"/>
          <w:szCs w:val="21"/>
          <w:lang w:val="en-CH" w:eastAsia="en-GB"/>
        </w:rPr>
        <w:t>Zeitaufwand: 45min</w:t>
      </w:r>
    </w:p>
    <w:p w14:paraId="048D65C1" w14:textId="77777777" w:rsidR="00227F5B" w:rsidRDefault="00227F5B" w:rsidP="00CA212D"/>
    <w:p w14:paraId="123AEDC6" w14:textId="77777777" w:rsidR="008750F4" w:rsidRPr="00EE237C" w:rsidRDefault="008750F4" w:rsidP="00EE237C">
      <w:pPr>
        <w:pStyle w:val="Heading1"/>
        <w:ind w:left="340" w:hanging="340"/>
        <w:rPr>
          <w:lang w:val="en-CH" w:eastAsia="en-GB"/>
        </w:rPr>
      </w:pPr>
      <w:r w:rsidRPr="00EE237C">
        <w:rPr>
          <w:lang w:val="en-CH" w:eastAsia="en-GB"/>
        </w:rPr>
        <w:t>Datenbank-Schema</w:t>
      </w:r>
    </w:p>
    <w:p w14:paraId="79C087FD" w14:textId="77777777" w:rsidR="008750F4" w:rsidRDefault="008750F4" w:rsidP="008750F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Hier nochmals das Datenbankdiagram als Referenz.</w:t>
      </w:r>
    </w:p>
    <w:p w14:paraId="2A7C97FA" w14:textId="6D39B25F" w:rsidR="008750F4" w:rsidRPr="00EE237C" w:rsidRDefault="008750F4" w:rsidP="00EE237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"https://raw.githubusercontent.com/marcosoldati/sql_intro/a706c4b38af80f6f8cb42d4642458b2935ce2a38/img/sqlite-sample-database-diagram-color.png"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0F6AE0B3" wp14:editId="4D3B18CE">
            <wp:extent cx="5939790" cy="2978150"/>
            <wp:effectExtent l="0" t="0" r="3810" b="6350"/>
            <wp:docPr id="1001120039" name="Picture 1" descr="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78429E23" w14:textId="77777777" w:rsidR="008750F4" w:rsidRPr="00EE237C" w:rsidRDefault="008750F4" w:rsidP="00EE237C">
      <w:pPr>
        <w:pStyle w:val="Heading1"/>
        <w:ind w:left="340" w:hanging="340"/>
        <w:rPr>
          <w:lang w:val="en-CH" w:eastAsia="en-GB"/>
        </w:rPr>
      </w:pPr>
      <w:r w:rsidRPr="00EE237C">
        <w:rPr>
          <w:lang w:val="en-CH" w:eastAsia="en-GB"/>
        </w:rPr>
        <w:t>JOINS über mehrere Tabellen</w:t>
      </w:r>
    </w:p>
    <w:p w14:paraId="2EB9A717" w14:textId="77777777" w:rsidR="008750F4" w:rsidRDefault="008750F4" w:rsidP="008750F4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Joins können auch mehrere Tabellen umfassen, indem einfach mehrere JOINS hintereinander aufgelistet werden.</w:t>
      </w:r>
    </w:p>
    <w:p w14:paraId="7CFD73B6" w14:textId="77777777" w:rsidR="002115B4" w:rsidRDefault="002115B4" w:rsidP="002115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Beispiel mit vier Tabellen: </w:t>
      </w:r>
    </w:p>
    <w:p w14:paraId="01ED162A" w14:textId="5A540AF7" w:rsidR="008750F4" w:rsidRPr="002115B4" w:rsidRDefault="002115B4" w:rsidP="002115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Zeige alle Tracks welche 'Isabelle Mercier' gekauft hat.</w:t>
      </w:r>
    </w:p>
    <w:p w14:paraId="65E3AFDF" w14:textId="77777777" w:rsidR="008750F4" w:rsidRPr="008750F4" w:rsidRDefault="008750F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8750F4">
        <w:rPr>
          <w:lang w:val="en-CH"/>
        </w:rPr>
        <w:t>SELECT tr.name</w:t>
      </w:r>
    </w:p>
    <w:p w14:paraId="6ADEFB11" w14:textId="77777777" w:rsidR="008750F4" w:rsidRPr="008750F4" w:rsidRDefault="008750F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8750F4">
        <w:rPr>
          <w:lang w:val="en-CH"/>
        </w:rPr>
        <w:t>FROM customers cu</w:t>
      </w:r>
    </w:p>
    <w:p w14:paraId="07529B16" w14:textId="77777777" w:rsidR="008750F4" w:rsidRPr="008750F4" w:rsidRDefault="008750F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8750F4">
        <w:rPr>
          <w:lang w:val="en-CH"/>
        </w:rPr>
        <w:t xml:space="preserve">    INNER JOIN invoices iv USING(CustomerId)</w:t>
      </w:r>
    </w:p>
    <w:p w14:paraId="071461A7" w14:textId="77777777" w:rsidR="008750F4" w:rsidRPr="008750F4" w:rsidRDefault="008750F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8750F4">
        <w:rPr>
          <w:lang w:val="en-CH"/>
        </w:rPr>
        <w:t xml:space="preserve">    INNER JOIN invoice_items ii USING(InvoiceId)</w:t>
      </w:r>
    </w:p>
    <w:p w14:paraId="33F30229" w14:textId="77777777" w:rsidR="008750F4" w:rsidRPr="008750F4" w:rsidRDefault="008750F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8750F4">
        <w:rPr>
          <w:lang w:val="en-CH"/>
        </w:rPr>
        <w:t xml:space="preserve">    INNER JOIN tracks tr USING(TrackId)</w:t>
      </w:r>
    </w:p>
    <w:p w14:paraId="30F4BE91" w14:textId="0CA6A51B" w:rsidR="008750F4" w:rsidRPr="008750F4" w:rsidRDefault="008750F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8750F4">
        <w:rPr>
          <w:lang w:val="en-CH"/>
        </w:rPr>
        <w:t xml:space="preserve">    WHERE cu.firstname = 'Isabelle' AND cu.lastname = 'Mercier';</w:t>
      </w:r>
    </w:p>
    <w:p w14:paraId="7B510909" w14:textId="77777777" w:rsidR="008750F4" w:rsidRDefault="008750F4" w:rsidP="006E2E08">
      <w:pPr>
        <w:rPr>
          <w:lang w:val="en-US"/>
        </w:rPr>
      </w:pPr>
    </w:p>
    <w:p w14:paraId="08B220DA" w14:textId="77777777" w:rsidR="00EE237C" w:rsidRDefault="00EE237C" w:rsidP="006E2E08">
      <w:pPr>
        <w:rPr>
          <w:lang w:val="en-US"/>
        </w:rPr>
      </w:pPr>
    </w:p>
    <w:p w14:paraId="0130D4F7" w14:textId="77777777" w:rsidR="008750F4" w:rsidRDefault="008750F4" w:rsidP="00EE237C">
      <w:pPr>
        <w:pStyle w:val="Heading2"/>
      </w:pPr>
      <w:r>
        <w:lastRenderedPageBreak/>
        <w:t xml:space="preserve">Aufgabe </w:t>
      </w:r>
      <w:proofErr w:type="gramStart"/>
      <w:r>
        <w:t>9 :</w:t>
      </w:r>
      <w:proofErr w:type="gramEnd"/>
      <w:r>
        <w:t xml:space="preserve"> </w:t>
      </w:r>
      <w:proofErr w:type="spellStart"/>
      <w:r>
        <w:t>Joins</w:t>
      </w:r>
      <w:proofErr w:type="spellEnd"/>
      <w:r>
        <w:t xml:space="preserve"> über mehrere Tabellen</w:t>
      </w:r>
    </w:p>
    <w:p w14:paraId="4E54BD5A" w14:textId="107BC70C" w:rsidR="008750F4" w:rsidRDefault="008750F4" w:rsidP="0087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>Zeige für</w:t>
      </w:r>
      <w:r w:rsidRPr="008750F4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CH" w:eastAsia="en-GB"/>
        </w:rPr>
        <w:t xml:space="preserve"> Tracks</w:t>
      </w:r>
      <w:r w:rsidR="00EE237C"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 xml:space="preserve">, die zwischen </w:t>
      </w:r>
      <w:r w:rsidR="00EE6B2E"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>470 und 480 Sekunden dauern,</w:t>
      </w:r>
      <w:r w:rsidRPr="008750F4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CH" w:eastAsia="en-GB"/>
        </w:rPr>
        <w:t xml:space="preserve"> deren Namen, den Albumtitel und den Namen des Artisten.</w:t>
      </w:r>
      <w:r w:rsidR="00EE6B2E"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 xml:space="preserve"> (</w:t>
      </w:r>
      <w:r w:rsidR="00EE6B2E"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 xml:space="preserve">WHERE </w:t>
      </w:r>
      <w:proofErr w:type="spellStart"/>
      <w:r w:rsidR="00EE6B2E"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>milliseconds</w:t>
      </w:r>
      <w:proofErr w:type="spellEnd"/>
      <w:r w:rsidR="00EE6B2E"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 xml:space="preserve"> BETWEEN 470000 and 480000</w:t>
      </w:r>
      <w:r w:rsidR="00EE6B2E"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>)</w:t>
      </w:r>
    </w:p>
    <w:p w14:paraId="1101C214" w14:textId="77777777" w:rsidR="001F5AD0" w:rsidRPr="008750F4" w:rsidRDefault="001F5AD0" w:rsidP="00875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GB"/>
        </w:rPr>
      </w:pPr>
    </w:p>
    <w:p w14:paraId="7F520520" w14:textId="7A50063F" w:rsidR="008750F4" w:rsidRPr="00080955" w:rsidRDefault="00EE6B2E" w:rsidP="006E2E08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en-GB"/>
        </w:rPr>
        <w:t>Erwartetes Resultat:</w:t>
      </w:r>
    </w:p>
    <w:p w14:paraId="41B39CAF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NAME                   TITLE                               NAME</w:t>
      </w:r>
    </w:p>
    <w:p w14:paraId="228EAFD5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---------------------- ----------------------------------- ------------------</w:t>
      </w:r>
    </w:p>
    <w:p w14:paraId="56FC3214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it-CH" w:eastAsia="en-GB"/>
        </w:rPr>
      </w:pPr>
      <w:proofErr w:type="spell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Loverman</w:t>
      </w:r>
      <w:proofErr w:type="spell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              Garage Inc. </w:t>
      </w: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it-CH" w:eastAsia="en-GB"/>
        </w:rPr>
        <w:t xml:space="preserve">(Disc 1)                Metallica         </w:t>
      </w:r>
    </w:p>
    <w:p w14:paraId="241A0FD8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it-CH" w:eastAsia="en-GB"/>
        </w:rPr>
        <w:t xml:space="preserve">Am I Evil?             </w:t>
      </w: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Garage Inc. (Disc 2)                Metallica         </w:t>
      </w:r>
    </w:p>
    <w:p w14:paraId="16DE9E7F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Flight Of </w:t>
      </w:r>
      <w:proofErr w:type="gram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The</w:t>
      </w:r>
      <w:proofErr w:type="gram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Rat      Deep Purple In Rock                 Deep Purple       </w:t>
      </w:r>
    </w:p>
    <w:p w14:paraId="75733D7C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Evil Ways              Santana Live                        Santana           </w:t>
      </w:r>
    </w:p>
    <w:p w14:paraId="610AA599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Bye </w:t>
      </w:r>
      <w:proofErr w:type="spell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Bye</w:t>
      </w:r>
      <w:proofErr w:type="spell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Blackbird      The Essential Miles Davis [Disc 1</w:t>
      </w:r>
      <w:proofErr w:type="gram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]  Miles</w:t>
      </w:r>
      <w:proofErr w:type="gram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Davis       </w:t>
      </w:r>
    </w:p>
    <w:p w14:paraId="707FB99E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Nefertiti              The Essential Miles Davis [Disc 2</w:t>
      </w:r>
      <w:proofErr w:type="gram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]  Miles</w:t>
      </w:r>
      <w:proofErr w:type="gram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Davis       </w:t>
      </w:r>
    </w:p>
    <w:p w14:paraId="6F00D6D6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Old Love               Unplugged                           Eric Clapton      </w:t>
      </w:r>
    </w:p>
    <w:p w14:paraId="0E3EB413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Hallowed Be Thy Name   </w:t>
      </w:r>
      <w:proofErr w:type="gram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A</w:t>
      </w:r>
      <w:proofErr w:type="gram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Real Dead One                     Iron Maiden       </w:t>
      </w:r>
    </w:p>
    <w:p w14:paraId="168EF8C6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The Evil That Men Do   Live </w:t>
      </w:r>
      <w:proofErr w:type="gram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At</w:t>
      </w:r>
      <w:proofErr w:type="gram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</w:t>
      </w:r>
      <w:proofErr w:type="spell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Donington</w:t>
      </w:r>
      <w:proofErr w:type="spell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1992 (Disc 1)     Iron Maiden       </w:t>
      </w:r>
    </w:p>
    <w:p w14:paraId="05EA7C6E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Running Free           Live </w:t>
      </w:r>
      <w:proofErr w:type="gram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At</w:t>
      </w:r>
      <w:proofErr w:type="gram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</w:t>
      </w:r>
      <w:proofErr w:type="spell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Donington</w:t>
      </w:r>
      <w:proofErr w:type="spell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1992 (Disc 2)     Iron Maiden       </w:t>
      </w:r>
    </w:p>
    <w:p w14:paraId="0FB439CB" w14:textId="77777777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proofErr w:type="spell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Aeroplane</w:t>
      </w:r>
      <w:proofErr w:type="spell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Flies High   Judas 0: B-Sides and Rarities       Smashing Pumpkins </w:t>
      </w:r>
    </w:p>
    <w:p w14:paraId="34D38147" w14:textId="1019CC35" w:rsidR="00080955" w:rsidRPr="00080955" w:rsidRDefault="00080955" w:rsidP="00080955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Out Of Control         No Security                         </w:t>
      </w:r>
      <w:proofErr w:type="gramStart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The</w:t>
      </w:r>
      <w:proofErr w:type="gramEnd"/>
      <w:r w:rsidRPr="00080955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Rolling Stones</w:t>
      </w:r>
    </w:p>
    <w:p w14:paraId="67E30053" w14:textId="77777777" w:rsidR="00080955" w:rsidRPr="00EE6B2E" w:rsidRDefault="00080955" w:rsidP="00EE6B2E">
      <w:pPr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 w:eastAsia="en-GB"/>
        </w:rPr>
      </w:pPr>
    </w:p>
    <w:p w14:paraId="388C8ED8" w14:textId="77777777" w:rsidR="008750F4" w:rsidRPr="00EE237C" w:rsidRDefault="008750F4" w:rsidP="00EE237C">
      <w:pPr>
        <w:pStyle w:val="Heading2"/>
      </w:pPr>
      <w:r w:rsidRPr="00EE237C">
        <w:t>Aufgabe 9+ (Zusatzaufgabe)</w:t>
      </w:r>
    </w:p>
    <w:p w14:paraId="71F45D4F" w14:textId="27AB5BDC" w:rsidR="008750F4" w:rsidRDefault="008750F4" w:rsidP="008750F4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>
        <w:rPr>
          <w:rStyle w:val="c1"/>
          <w:i/>
          <w:iCs/>
          <w:color w:val="212121"/>
        </w:rPr>
        <w:t xml:space="preserve">Finde die Anzahl Tracks mit Mediatype </w:t>
      </w:r>
      <w:r w:rsidRPr="008750F4">
        <w:t>'</w:t>
      </w:r>
      <w:r>
        <w:rPr>
          <w:rStyle w:val="c1"/>
          <w:i/>
          <w:iCs/>
          <w:color w:val="212121"/>
        </w:rPr>
        <w:t>MPEG audio file</w:t>
      </w:r>
      <w:r w:rsidRPr="008750F4">
        <w:t>'</w:t>
      </w:r>
      <w:r>
        <w:rPr>
          <w:rStyle w:val="c1"/>
          <w:i/>
          <w:iCs/>
          <w:color w:val="212121"/>
        </w:rPr>
        <w:t>, die pro Person/Customer gekauft wurden.</w:t>
      </w:r>
    </w:p>
    <w:p w14:paraId="57C13AF0" w14:textId="77777777" w:rsidR="001F5AD0" w:rsidRDefault="001F5AD0" w:rsidP="008750F4">
      <w:pPr>
        <w:pStyle w:val="HTMLPreformatted"/>
        <w:spacing w:line="244" w:lineRule="atLeast"/>
        <w:rPr>
          <w:color w:val="212121"/>
        </w:rPr>
      </w:pPr>
    </w:p>
    <w:p w14:paraId="799861A0" w14:textId="77777777" w:rsidR="001F5AD0" w:rsidRPr="001F5AD0" w:rsidRDefault="001F5AD0" w:rsidP="001F5AD0">
      <w:pPr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</w:pPr>
      <w:proofErr w:type="spellStart"/>
      <w:r w:rsidRPr="001F5AD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Erwartetes</w:t>
      </w:r>
      <w:proofErr w:type="spellEnd"/>
      <w:r w:rsidRPr="001F5AD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 xml:space="preserve"> </w:t>
      </w:r>
      <w:proofErr w:type="spellStart"/>
      <w:r w:rsidRPr="001F5AD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Resultat</w:t>
      </w:r>
      <w:proofErr w:type="spellEnd"/>
      <w:r w:rsidRPr="001F5AD0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en-GB"/>
        </w:rPr>
        <w:t>:</w:t>
      </w:r>
    </w:p>
    <w:p w14:paraId="727749FF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FIRSTNAME                                LASTNAME             COUNT(TR.NAME)</w:t>
      </w:r>
    </w:p>
    <w:p w14:paraId="655EA8F5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---------------------------------------- -------------------- --------------</w:t>
      </w:r>
    </w:p>
    <w:p w14:paraId="7B849970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John                                     Gordon                           34</w:t>
      </w:r>
    </w:p>
    <w:p w14:paraId="28FF671C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Hannah                                   Schneider                        38</w:t>
      </w:r>
    </w:p>
    <w:p w14:paraId="692355BE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Eduardo                                  Martins                          38</w:t>
      </w:r>
    </w:p>
    <w:p w14:paraId="0B9D3930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Jennifer                                 Peterson                         32</w:t>
      </w:r>
    </w:p>
    <w:p w14:paraId="29A78DC7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Edward                                   Francis                          38</w:t>
      </w:r>
    </w:p>
    <w:p w14:paraId="1BF6CCA2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Wyatt                                    Girard                           36</w:t>
      </w:r>
    </w:p>
    <w:p w14:paraId="66152550" w14:textId="77777777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Helena                                   Holý                             26</w:t>
      </w:r>
    </w:p>
    <w:p w14:paraId="43FB6E11" w14:textId="54454C52" w:rsidR="008750F4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</w:rPr>
      </w:pPr>
      <w:r w:rsidRPr="001F5AD0">
        <w:rPr>
          <w:rStyle w:val="c1"/>
          <w:i/>
          <w:iCs/>
          <w:color w:val="212121"/>
        </w:rPr>
        <w:t>Kara                                     Nielsen                          32</w:t>
      </w:r>
    </w:p>
    <w:p w14:paraId="6A03438B" w14:textId="14C97482" w:rsidR="001F5AD0" w:rsidRPr="001F5AD0" w:rsidRDefault="001F5AD0" w:rsidP="001F5AD0">
      <w:pPr>
        <w:pStyle w:val="HTMLPreformatted"/>
        <w:spacing w:line="244" w:lineRule="atLeast"/>
        <w:rPr>
          <w:rStyle w:val="c1"/>
          <w:i/>
          <w:iCs/>
          <w:color w:val="212121"/>
          <w:lang w:val="de-CH"/>
        </w:rPr>
      </w:pPr>
      <w:r>
        <w:rPr>
          <w:rStyle w:val="c1"/>
          <w:i/>
          <w:iCs/>
          <w:color w:val="212121"/>
          <w:lang w:val="de-CH"/>
        </w:rPr>
        <w:t>…                                        …                                ..</w:t>
      </w:r>
    </w:p>
    <w:p w14:paraId="38E2F3CB" w14:textId="1EE4B84B" w:rsidR="001F5AD0" w:rsidRPr="001F5AD0" w:rsidRDefault="001F5AD0" w:rsidP="001F5AD0"/>
    <w:p w14:paraId="0286A7CF" w14:textId="77777777" w:rsidR="008750F4" w:rsidRPr="008750F4" w:rsidRDefault="008750F4" w:rsidP="00EE237C">
      <w:pPr>
        <w:pStyle w:val="Heading1"/>
        <w:rPr>
          <w:lang w:val="en-CH" w:eastAsia="en-GB"/>
        </w:rPr>
      </w:pPr>
      <w:r w:rsidRPr="008750F4">
        <w:rPr>
          <w:lang w:val="en-CH" w:eastAsia="en-GB"/>
        </w:rPr>
        <w:t>Self-JOINS</w:t>
      </w:r>
    </w:p>
    <w:p w14:paraId="02E06447" w14:textId="13F1EB6B" w:rsidR="008750F4" w:rsidRPr="008750F4" w:rsidRDefault="008750F4" w:rsidP="008750F4">
      <w:pPr>
        <w:shd w:val="clear" w:color="auto" w:fill="FFFFFF"/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</w:pPr>
      <w:r w:rsidRPr="008750F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  <w:t>Bei self-joins wird eine Tabelle 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val="en-CH" w:eastAsia="en-GB"/>
        </w:rPr>
        <w:t>table</w:t>
      </w:r>
      <w:r w:rsidRPr="008750F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  <w:t> mit sich selber verknüpft. </w:t>
      </w:r>
      <w:r w:rsidRPr="008750F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  <w:fldChar w:fldCharType="begin"/>
      </w:r>
      <w:r w:rsidRPr="008750F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  <w:instrText xml:space="preserve"> INCLUDEPICTURE "https://raw.githubusercontent.com/marcosoldati/sql_intro/a706c4b38af80f6f8cb42d4642458b2935ce2a38/img/self-join.png" \* MERGEFORMATINET </w:instrText>
      </w:r>
      <w:r w:rsidRPr="008750F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  <w:fldChar w:fldCharType="separate"/>
      </w:r>
      <w:r w:rsidRPr="008750F4"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val="en-CH" w:eastAsia="en-GB"/>
        </w:rPr>
        <w:drawing>
          <wp:inline distT="0" distB="0" distL="0" distR="0" wp14:anchorId="5BA2759B" wp14:editId="57452D91">
            <wp:extent cx="3302000" cy="2057400"/>
            <wp:effectExtent l="0" t="0" r="0" b="0"/>
            <wp:docPr id="774198384" name="Picture 2" descr="Self-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f-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0F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  <w:fldChar w:fldCharType="end"/>
      </w:r>
    </w:p>
    <w:p w14:paraId="7573B47C" w14:textId="77777777" w:rsidR="008750F4" w:rsidRPr="008750F4" w:rsidRDefault="008750F4" w:rsidP="008750F4">
      <w:pPr>
        <w:shd w:val="clear" w:color="auto" w:fill="FFFFFF"/>
        <w:spacing w:after="24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</w:pPr>
      <w:r w:rsidRPr="008750F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val="en-CH" w:eastAsia="en-GB"/>
        </w:rPr>
        <w:lastRenderedPageBreak/>
        <w:t>Damit werden Hierarchien abgebildet oder Einträge miteinander verglichen.</w:t>
      </w:r>
    </w:p>
    <w:p w14:paraId="72DFEED4" w14:textId="77777777" w:rsidR="008750F4" w:rsidRPr="008750F4" w:rsidRDefault="008750F4" w:rsidP="0087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</w:pP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SELECT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</w:t>
      </w: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*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</w:t>
      </w: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FROM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</w:t>
      </w: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table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t1 </w:t>
      </w:r>
    </w:p>
    <w:p w14:paraId="13DA220C" w14:textId="77777777" w:rsidR="008750F4" w:rsidRPr="008750F4" w:rsidRDefault="008750F4" w:rsidP="0087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</w:pP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  </w:t>
      </w: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INNER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</w:t>
      </w: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JOIN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</w:t>
      </w: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table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t2  </w:t>
      </w:r>
    </w:p>
    <w:p w14:paraId="3258D08C" w14:textId="77777777" w:rsidR="008750F4" w:rsidRPr="008750F4" w:rsidRDefault="008750F4" w:rsidP="0087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</w:pP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  </w:t>
      </w: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ON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t1.id </w:t>
      </w:r>
      <w:r w:rsidRPr="008750F4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lang w:val="en-CH" w:eastAsia="en-GB"/>
        </w:rPr>
        <w:t>=</w:t>
      </w:r>
      <w:r w:rsidRPr="008750F4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CH" w:eastAsia="en-GB"/>
        </w:rPr>
        <w:t xml:space="preserve"> t2.other_id;</w:t>
      </w:r>
    </w:p>
    <w:p w14:paraId="51F7D852" w14:textId="77777777" w:rsidR="008750F4" w:rsidRDefault="008750F4" w:rsidP="008750F4">
      <w:pPr>
        <w:rPr>
          <w:lang w:val="en-CH"/>
        </w:rPr>
      </w:pPr>
    </w:p>
    <w:p w14:paraId="30776F4C" w14:textId="0FB9F575" w:rsidR="002115B4" w:rsidRPr="002115B4" w:rsidRDefault="002115B4" w:rsidP="002115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</w:t>
      </w:r>
      <w:r>
        <w:rPr>
          <w:rStyle w:val="c1"/>
          <w:i/>
          <w:iCs/>
          <w:color w:val="212121"/>
          <w:lang w:val="de-CH"/>
        </w:rPr>
        <w:t xml:space="preserve"> </w:t>
      </w:r>
      <w:r>
        <w:rPr>
          <w:rStyle w:val="c1"/>
          <w:i/>
          <w:iCs/>
          <w:color w:val="212121"/>
        </w:rPr>
        <w:t>Im folgenden Beispiel wird eine hierarchische Beziehung zwischen Employee und Manager abgefragt.</w:t>
      </w:r>
    </w:p>
    <w:p w14:paraId="00475A7A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>SELECT m.firstname || ' ' || m.lastname AS "Manager",</w:t>
      </w:r>
    </w:p>
    <w:p w14:paraId="4C669FB6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 e.firstname || ' ' || e.lastname AS "Direct report" </w:t>
      </w:r>
    </w:p>
    <w:p w14:paraId="1809D519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FROM employees e</w:t>
      </w:r>
    </w:p>
    <w:p w14:paraId="4C40E8FD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INNER JOIN employees m ON m.employeeid = e.reportsto</w:t>
      </w:r>
    </w:p>
    <w:p w14:paraId="0244E9F0" w14:textId="713701A2" w:rsidR="008750F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ORDER BY "Manager";</w:t>
      </w:r>
    </w:p>
    <w:p w14:paraId="34161F99" w14:textId="77777777" w:rsidR="008750F4" w:rsidRDefault="008750F4" w:rsidP="008750F4">
      <w:pPr>
        <w:rPr>
          <w:lang w:val="en-CH"/>
        </w:rPr>
      </w:pPr>
    </w:p>
    <w:p w14:paraId="0AF57B8E" w14:textId="77777777" w:rsidR="002115B4" w:rsidRDefault="002115B4" w:rsidP="00EE237C">
      <w:pPr>
        <w:pStyle w:val="Heading2"/>
      </w:pPr>
      <w:r>
        <w:t>Aufgabe 10: Self-</w:t>
      </w:r>
      <w:proofErr w:type="spellStart"/>
      <w:r>
        <w:t>join</w:t>
      </w:r>
      <w:proofErr w:type="spellEnd"/>
    </w:p>
    <w:p w14:paraId="319511BD" w14:textId="77777777" w:rsidR="002115B4" w:rsidRDefault="002115B4" w:rsidP="002115B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Folgende query gibt uns alle Personen nach Stadt geordnet.</w:t>
      </w:r>
    </w:p>
    <w:p w14:paraId="6261B007" w14:textId="12E9E223" w:rsidR="002115B4" w:rsidRDefault="002115B4" w:rsidP="002115B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Der ||-Operator verbindet zwei Strings. </w:t>
      </w:r>
    </w:p>
    <w:p w14:paraId="15F43448" w14:textId="77777777" w:rsidR="002115B4" w:rsidRPr="00E77156" w:rsidRDefault="002115B4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>SELECT DISTINCT</w:t>
      </w:r>
    </w:p>
    <w:p w14:paraId="54867BC8" w14:textId="77777777" w:rsidR="002115B4" w:rsidRPr="00E77156" w:rsidRDefault="002115B4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ab/>
        <w:t>e1.city,</w:t>
      </w:r>
    </w:p>
    <w:p w14:paraId="46478863" w14:textId="77777777" w:rsidR="002115B4" w:rsidRPr="00E77156" w:rsidRDefault="002115B4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ab/>
        <w:t>e1.firstName || ' ' || e1.lastname AS fullname</w:t>
      </w:r>
    </w:p>
    <w:p w14:paraId="41482AE9" w14:textId="77777777" w:rsidR="002115B4" w:rsidRPr="00E77156" w:rsidRDefault="002115B4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>FROM</w:t>
      </w:r>
    </w:p>
    <w:p w14:paraId="08A30A89" w14:textId="77777777" w:rsidR="002115B4" w:rsidRPr="00E77156" w:rsidRDefault="002115B4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ab/>
        <w:t>employees e1</w:t>
      </w:r>
    </w:p>
    <w:p w14:paraId="71D7CDBB" w14:textId="77777777" w:rsidR="002115B4" w:rsidRPr="00E77156" w:rsidRDefault="002115B4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>ORDER BY</w:t>
      </w:r>
    </w:p>
    <w:p w14:paraId="1F584065" w14:textId="7EFC8653" w:rsidR="008750F4" w:rsidRPr="00E77156" w:rsidRDefault="002115B4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ab/>
        <w:t>e1.city;</w:t>
      </w:r>
    </w:p>
    <w:p w14:paraId="1C41617B" w14:textId="77777777" w:rsidR="008750F4" w:rsidRPr="00E77156" w:rsidRDefault="008750F4" w:rsidP="00E77156">
      <w:pPr>
        <w:pStyle w:val="HTMLPreformatted"/>
        <w:spacing w:line="244" w:lineRule="atLeast"/>
        <w:rPr>
          <w:rStyle w:val="c1"/>
          <w:i/>
          <w:iCs/>
          <w:color w:val="212121"/>
        </w:rPr>
      </w:pPr>
    </w:p>
    <w:p w14:paraId="2F41DB1B" w14:textId="77777777" w:rsidR="002115B4" w:rsidRDefault="002115B4" w:rsidP="002115B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Wie drucken wir nun nur diejenigen Städte, in welchen mindestens zwei Personen wohnen?</w:t>
      </w:r>
    </w:p>
    <w:p w14:paraId="0C7F7121" w14:textId="48590242" w:rsidR="002115B4" w:rsidRDefault="002115B4" w:rsidP="002115B4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Tipp: self-join verwenden und sicherstellen, dass die Stadt gleich ist, die Person aber nicht.</w:t>
      </w:r>
    </w:p>
    <w:p w14:paraId="6A9C5451" w14:textId="77777777" w:rsidR="008750F4" w:rsidRDefault="008750F4" w:rsidP="008750F4">
      <w:pPr>
        <w:rPr>
          <w:lang w:val="en-CH"/>
        </w:rPr>
      </w:pPr>
    </w:p>
    <w:p w14:paraId="575C4ED7" w14:textId="77777777" w:rsidR="002115B4" w:rsidRDefault="002115B4" w:rsidP="00EE237C">
      <w:pPr>
        <w:pStyle w:val="Heading1"/>
      </w:pPr>
      <w:proofErr w:type="spellStart"/>
      <w:r>
        <w:t>Subqueries</w:t>
      </w:r>
      <w:proofErr w:type="spellEnd"/>
    </w:p>
    <w:p w14:paraId="0B4966F9" w14:textId="77777777" w:rsidR="002115B4" w:rsidRDefault="002115B4" w:rsidP="002115B4">
      <w:pPr>
        <w:pStyle w:val="HTMLPreformatted"/>
        <w:rPr>
          <w:rFonts w:ascii="var(--jp-code-font-family)" w:hAnsi="var(--jp-code-font-family)"/>
        </w:rPr>
      </w:pPr>
      <w:r>
        <w:rPr>
          <w:rStyle w:val="k"/>
          <w:rFonts w:ascii="var(--jp-code-font-family)" w:hAnsi="var(--jp-code-font-family)"/>
          <w:b/>
          <w:bCs/>
        </w:rPr>
        <w:t>SELECT</w:t>
      </w:r>
      <w:r>
        <w:rPr>
          <w:rStyle w:val="w"/>
          <w:rFonts w:ascii="var(--jp-code-font-family)" w:hAnsi="var(--jp-code-font-family)"/>
        </w:rPr>
        <w:t xml:space="preserve"> </w:t>
      </w:r>
      <w:r>
        <w:rPr>
          <w:rStyle w:val="n"/>
          <w:rFonts w:ascii="var(--jp-code-font-family)" w:hAnsi="var(--jp-code-font-family)"/>
        </w:rPr>
        <w:t>column_1</w:t>
      </w:r>
      <w:r>
        <w:rPr>
          <w:rStyle w:val="w"/>
          <w:rFonts w:ascii="var(--jp-code-font-family)" w:hAnsi="var(--jp-code-font-family)"/>
        </w:rPr>
        <w:t xml:space="preserve"> </w:t>
      </w:r>
    </w:p>
    <w:p w14:paraId="1A002245" w14:textId="77777777" w:rsidR="002115B4" w:rsidRDefault="002115B4" w:rsidP="002115B4">
      <w:pPr>
        <w:pStyle w:val="HTMLPreformatted"/>
        <w:rPr>
          <w:rFonts w:ascii="var(--jp-code-font-family)" w:hAnsi="var(--jp-code-font-family)"/>
        </w:rPr>
      </w:pPr>
      <w:r>
        <w:rPr>
          <w:rStyle w:val="w"/>
          <w:rFonts w:ascii="var(--jp-code-font-family)" w:hAnsi="var(--jp-code-font-family)"/>
        </w:rPr>
        <w:t xml:space="preserve">  </w:t>
      </w:r>
      <w:r>
        <w:rPr>
          <w:rStyle w:val="k"/>
          <w:rFonts w:ascii="var(--jp-code-font-family)" w:hAnsi="var(--jp-code-font-family)"/>
          <w:b/>
          <w:bCs/>
        </w:rPr>
        <w:t>FROM</w:t>
      </w:r>
      <w:r>
        <w:rPr>
          <w:rStyle w:val="w"/>
          <w:rFonts w:ascii="var(--jp-code-font-family)" w:hAnsi="var(--jp-code-font-family)"/>
        </w:rPr>
        <w:t xml:space="preserve"> </w:t>
      </w:r>
      <w:r>
        <w:rPr>
          <w:rStyle w:val="n"/>
          <w:rFonts w:ascii="var(--jp-code-font-family)" w:hAnsi="var(--jp-code-font-family)"/>
        </w:rPr>
        <w:t>table_1</w:t>
      </w:r>
      <w:r>
        <w:rPr>
          <w:rStyle w:val="w"/>
          <w:rFonts w:ascii="var(--jp-code-font-family)" w:hAnsi="var(--jp-code-font-family)"/>
        </w:rPr>
        <w:t xml:space="preserve"> </w:t>
      </w:r>
    </w:p>
    <w:p w14:paraId="122F734E" w14:textId="77777777" w:rsidR="002115B4" w:rsidRDefault="002115B4" w:rsidP="002115B4">
      <w:pPr>
        <w:pStyle w:val="HTMLPreformatted"/>
        <w:rPr>
          <w:rFonts w:ascii="var(--jp-code-font-family)" w:hAnsi="var(--jp-code-font-family)"/>
        </w:rPr>
      </w:pPr>
      <w:r>
        <w:rPr>
          <w:rStyle w:val="w"/>
          <w:rFonts w:ascii="var(--jp-code-font-family)" w:hAnsi="var(--jp-code-font-family)"/>
        </w:rPr>
        <w:t xml:space="preserve">  </w:t>
      </w:r>
      <w:r>
        <w:rPr>
          <w:rStyle w:val="k"/>
          <w:rFonts w:ascii="var(--jp-code-font-family)" w:hAnsi="var(--jp-code-font-family)"/>
          <w:b/>
          <w:bCs/>
        </w:rPr>
        <w:t>WHERE</w:t>
      </w:r>
      <w:r>
        <w:rPr>
          <w:rStyle w:val="w"/>
          <w:rFonts w:ascii="var(--jp-code-font-family)" w:hAnsi="var(--jp-code-font-family)"/>
        </w:rPr>
        <w:t xml:space="preserve"> </w:t>
      </w:r>
      <w:r>
        <w:rPr>
          <w:rStyle w:val="n"/>
          <w:rFonts w:ascii="var(--jp-code-font-family)" w:hAnsi="var(--jp-code-font-family)"/>
        </w:rPr>
        <w:t>column_1</w:t>
      </w:r>
      <w:r>
        <w:rPr>
          <w:rStyle w:val="w"/>
          <w:rFonts w:ascii="var(--jp-code-font-family)" w:hAnsi="var(--jp-code-font-family)"/>
        </w:rPr>
        <w:t xml:space="preserve"> </w:t>
      </w:r>
      <w:r>
        <w:rPr>
          <w:rStyle w:val="o"/>
          <w:rFonts w:ascii="var(--jp-code-font-family)" w:hAnsi="var(--jp-code-font-family)"/>
          <w:b/>
          <w:bCs/>
        </w:rPr>
        <w:t>=</w:t>
      </w:r>
      <w:r>
        <w:rPr>
          <w:rStyle w:val="w"/>
          <w:rFonts w:ascii="var(--jp-code-font-family)" w:hAnsi="var(--jp-code-font-family)"/>
        </w:rPr>
        <w:t xml:space="preserve"> </w:t>
      </w:r>
    </w:p>
    <w:p w14:paraId="416740B1" w14:textId="77777777" w:rsidR="002115B4" w:rsidRDefault="002115B4" w:rsidP="002115B4">
      <w:pPr>
        <w:pStyle w:val="HTMLPreformatted"/>
        <w:rPr>
          <w:rFonts w:ascii="var(--jp-code-font-family)" w:hAnsi="var(--jp-code-font-family)"/>
        </w:rPr>
      </w:pPr>
      <w:r>
        <w:rPr>
          <w:rStyle w:val="w"/>
          <w:rFonts w:ascii="var(--jp-code-font-family)" w:hAnsi="var(--jp-code-font-family)"/>
        </w:rPr>
        <w:t xml:space="preserve">  </w:t>
      </w:r>
      <w:r>
        <w:rPr>
          <w:rStyle w:val="p"/>
          <w:rFonts w:ascii="var(--jp-code-font-family)" w:hAnsi="var(--jp-code-font-family)"/>
        </w:rPr>
        <w:t>(</w:t>
      </w:r>
    </w:p>
    <w:p w14:paraId="31299979" w14:textId="77777777" w:rsidR="002115B4" w:rsidRDefault="002115B4" w:rsidP="002115B4">
      <w:pPr>
        <w:pStyle w:val="HTMLPreformatted"/>
        <w:rPr>
          <w:rFonts w:ascii="var(--jp-code-font-family)" w:hAnsi="var(--jp-code-font-family)"/>
        </w:rPr>
      </w:pPr>
      <w:r>
        <w:rPr>
          <w:rStyle w:val="w"/>
          <w:rFonts w:ascii="var(--jp-code-font-family)" w:hAnsi="var(--jp-code-font-family)"/>
        </w:rPr>
        <w:t xml:space="preserve">    </w:t>
      </w:r>
      <w:r>
        <w:rPr>
          <w:rStyle w:val="k"/>
          <w:rFonts w:ascii="var(--jp-code-font-family)" w:hAnsi="var(--jp-code-font-family)"/>
          <w:b/>
          <w:bCs/>
        </w:rPr>
        <w:t>SELECT</w:t>
      </w:r>
      <w:r>
        <w:rPr>
          <w:rStyle w:val="w"/>
          <w:rFonts w:ascii="var(--jp-code-font-family)" w:hAnsi="var(--jp-code-font-family)"/>
        </w:rPr>
        <w:t xml:space="preserve"> </w:t>
      </w:r>
      <w:r>
        <w:rPr>
          <w:rStyle w:val="n"/>
          <w:rFonts w:ascii="var(--jp-code-font-family)" w:hAnsi="var(--jp-code-font-family)"/>
        </w:rPr>
        <w:t>column_2</w:t>
      </w:r>
      <w:r>
        <w:rPr>
          <w:rStyle w:val="w"/>
          <w:rFonts w:ascii="var(--jp-code-font-family)" w:hAnsi="var(--jp-code-font-family)"/>
        </w:rPr>
        <w:t xml:space="preserve"> </w:t>
      </w:r>
    </w:p>
    <w:p w14:paraId="23F18243" w14:textId="77777777" w:rsidR="002115B4" w:rsidRDefault="002115B4" w:rsidP="002115B4">
      <w:pPr>
        <w:pStyle w:val="HTMLPreformatted"/>
        <w:rPr>
          <w:rFonts w:ascii="var(--jp-code-font-family)" w:hAnsi="var(--jp-code-font-family)"/>
        </w:rPr>
      </w:pPr>
      <w:r>
        <w:rPr>
          <w:rStyle w:val="w"/>
          <w:rFonts w:ascii="var(--jp-code-font-family)" w:hAnsi="var(--jp-code-font-family)"/>
        </w:rPr>
        <w:t xml:space="preserve">    </w:t>
      </w:r>
      <w:r>
        <w:rPr>
          <w:rStyle w:val="k"/>
          <w:rFonts w:ascii="var(--jp-code-font-family)" w:hAnsi="var(--jp-code-font-family)"/>
          <w:b/>
          <w:bCs/>
        </w:rPr>
        <w:t>FROM</w:t>
      </w:r>
      <w:r>
        <w:rPr>
          <w:rStyle w:val="w"/>
          <w:rFonts w:ascii="var(--jp-code-font-family)" w:hAnsi="var(--jp-code-font-family)"/>
        </w:rPr>
        <w:t xml:space="preserve"> </w:t>
      </w:r>
      <w:r>
        <w:rPr>
          <w:rStyle w:val="n"/>
          <w:rFonts w:ascii="var(--jp-code-font-family)" w:hAnsi="var(--jp-code-font-family)"/>
        </w:rPr>
        <w:t>table_2</w:t>
      </w:r>
      <w:r>
        <w:rPr>
          <w:rStyle w:val="w"/>
          <w:rFonts w:ascii="var(--jp-code-font-family)" w:hAnsi="var(--jp-code-font-family)"/>
        </w:rPr>
        <w:t xml:space="preserve"> </w:t>
      </w:r>
    </w:p>
    <w:p w14:paraId="031F0CE0" w14:textId="77777777" w:rsidR="002115B4" w:rsidRDefault="002115B4" w:rsidP="002115B4">
      <w:pPr>
        <w:pStyle w:val="HTMLPreformatted"/>
        <w:rPr>
          <w:rFonts w:ascii="var(--jp-code-font-family)" w:hAnsi="var(--jp-code-font-family)"/>
        </w:rPr>
      </w:pPr>
      <w:r>
        <w:rPr>
          <w:rStyle w:val="w"/>
          <w:rFonts w:ascii="var(--jp-code-font-family)" w:hAnsi="var(--jp-code-font-family)"/>
        </w:rPr>
        <w:t xml:space="preserve">  </w:t>
      </w:r>
      <w:r>
        <w:rPr>
          <w:rStyle w:val="p"/>
          <w:rFonts w:ascii="var(--jp-code-font-family)" w:hAnsi="var(--jp-code-font-family)"/>
        </w:rPr>
        <w:t>);</w:t>
      </w:r>
    </w:p>
    <w:p w14:paraId="593D9A41" w14:textId="77777777" w:rsidR="002115B4" w:rsidRDefault="002115B4" w:rsidP="002115B4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Subqueries</w:t>
      </w:r>
      <w:proofErr w:type="spellEnd"/>
      <w:r>
        <w:rPr>
          <w:rFonts w:ascii="Segoe UI" w:hAnsi="Segoe UI" w:cs="Segoe UI"/>
          <w:sz w:val="21"/>
          <w:szCs w:val="21"/>
        </w:rPr>
        <w:t xml:space="preserve"> sind erlaubt nach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SELECT</w:t>
      </w:r>
      <w:r>
        <w:rPr>
          <w:rFonts w:ascii="Segoe UI" w:hAnsi="Segoe UI" w:cs="Segoe UI"/>
          <w:sz w:val="21"/>
          <w:szCs w:val="21"/>
        </w:rPr>
        <w:t>, </w:t>
      </w:r>
      <w:proofErr w:type="gramStart"/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FROM</w:t>
      </w:r>
      <w:r>
        <w:rPr>
          <w:rFonts w:ascii="Segoe UI" w:hAnsi="Segoe UI" w:cs="Segoe UI"/>
          <w:sz w:val="21"/>
          <w:szCs w:val="21"/>
        </w:rPr>
        <w:t> ,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HERE</w:t>
      </w:r>
      <w:r>
        <w:rPr>
          <w:rFonts w:ascii="Segoe UI" w:hAnsi="Segoe UI" w:cs="Segoe UI"/>
          <w:sz w:val="21"/>
          <w:szCs w:val="21"/>
        </w:rPr>
        <w:t> und </w:t>
      </w:r>
      <w:r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JOIN</w:t>
      </w:r>
      <w:r>
        <w:rPr>
          <w:rFonts w:ascii="Segoe UI" w:hAnsi="Segoe UI" w:cs="Segoe UI"/>
          <w:sz w:val="21"/>
          <w:szCs w:val="21"/>
        </w:rPr>
        <w:t>.</w:t>
      </w:r>
    </w:p>
    <w:p w14:paraId="2B53A840" w14:textId="77777777" w:rsidR="002115B4" w:rsidRDefault="002115B4" w:rsidP="002115B4">
      <w:pPr>
        <w:numPr>
          <w:ilvl w:val="0"/>
          <w:numId w:val="5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Subqueries</w:t>
      </w:r>
      <w:proofErr w:type="spellEnd"/>
      <w:r>
        <w:rPr>
          <w:rFonts w:ascii="Segoe UI" w:hAnsi="Segoe UI" w:cs="Segoe UI"/>
          <w:sz w:val="21"/>
          <w:szCs w:val="21"/>
        </w:rPr>
        <w:t xml:space="preserve"> geben oftmals einen einzigen Wert zurück (Ausnahme: IN-Operator)</w:t>
      </w:r>
    </w:p>
    <w:p w14:paraId="798559CB" w14:textId="77777777" w:rsidR="008750F4" w:rsidRPr="002115B4" w:rsidRDefault="008750F4" w:rsidP="008750F4"/>
    <w:p w14:paraId="346DFC8F" w14:textId="77777777" w:rsidR="002115B4" w:rsidRDefault="002115B4" w:rsidP="002115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Beispiel 1: finde das Album mit title='Let There Be Rock' und zeige alle tracks in diesem Album. </w:t>
      </w:r>
    </w:p>
    <w:p w14:paraId="7A7ECCAB" w14:textId="77777777" w:rsidR="002115B4" w:rsidRDefault="002115B4" w:rsidP="002115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PS: Diese Query könnte auch mit einem Join implementiert werden. Ausprobieren ist freiwillig.</w:t>
      </w:r>
    </w:p>
    <w:p w14:paraId="61160C09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SELECT trackid, name, albumid </w:t>
      </w:r>
    </w:p>
    <w:p w14:paraId="25D898ED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FROM tracks </w:t>
      </w:r>
    </w:p>
    <w:p w14:paraId="016F85E8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WHERE albumid = </w:t>
      </w:r>
    </w:p>
    <w:p w14:paraId="2E70C589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( </w:t>
      </w:r>
    </w:p>
    <w:p w14:paraId="3756F1B6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SELECT albumid </w:t>
      </w:r>
    </w:p>
    <w:p w14:paraId="1D83A966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FROM albums </w:t>
      </w:r>
    </w:p>
    <w:p w14:paraId="5F067AC8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lastRenderedPageBreak/>
        <w:t xml:space="preserve">      WHERE title = 'Let There Be Rock' </w:t>
      </w:r>
    </w:p>
    <w:p w14:paraId="55607885" w14:textId="16A12480" w:rsid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);</w:t>
      </w:r>
    </w:p>
    <w:p w14:paraId="480CF797" w14:textId="77777777" w:rsidR="002115B4" w:rsidRDefault="002115B4" w:rsidP="002115B4">
      <w:pPr>
        <w:rPr>
          <w:lang w:val="en-CH"/>
        </w:rPr>
      </w:pPr>
    </w:p>
    <w:p w14:paraId="3A226EE7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2115B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CH" w:eastAsia="en-GB"/>
        </w:rPr>
        <w:t xml:space="preserve"># Beispiel 2: finde alle Kunden mit einem oder einer Supportverantwortlichen in 'Canada'. </w:t>
      </w:r>
    </w:p>
    <w:p w14:paraId="05DF9337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SELECT customerid, firstname, lastname </w:t>
      </w:r>
    </w:p>
    <w:p w14:paraId="6D1F4DAA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FROM customers</w:t>
      </w:r>
    </w:p>
    <w:p w14:paraId="64F364CC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WHERE supportrepid IN </w:t>
      </w:r>
    </w:p>
    <w:p w14:paraId="686ED1A1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( </w:t>
      </w:r>
    </w:p>
    <w:p w14:paraId="7E6D006D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SELECT employeeid FROM employees </w:t>
      </w:r>
    </w:p>
    <w:p w14:paraId="36B647DD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WHERE country = 'Canada' </w:t>
      </w:r>
    </w:p>
    <w:p w14:paraId="26F23362" w14:textId="09EFC347" w:rsid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);</w:t>
      </w:r>
    </w:p>
    <w:p w14:paraId="1CA89437" w14:textId="77777777" w:rsidR="002115B4" w:rsidRDefault="002115B4" w:rsidP="008750F4">
      <w:pPr>
        <w:rPr>
          <w:lang w:val="en-CH"/>
        </w:rPr>
      </w:pPr>
    </w:p>
    <w:p w14:paraId="2FE62800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2115B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CH" w:eastAsia="en-GB"/>
        </w:rPr>
        <w:t xml:space="preserve"># Beispiel 3: Finde alle Kunden mit einer Rechnung. </w:t>
      </w:r>
    </w:p>
    <w:p w14:paraId="159C08BE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>SELECT</w:t>
      </w:r>
    </w:p>
    <w:p w14:paraId="1E082E0E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FirstName || ' ' || LastName name, Company</w:t>
      </w:r>
    </w:p>
    <w:p w14:paraId="3ADB8671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>FROM</w:t>
      </w:r>
    </w:p>
    <w:p w14:paraId="12C16150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Customers c</w:t>
      </w:r>
    </w:p>
    <w:p w14:paraId="1FBEFFC0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>WHERE</w:t>
      </w:r>
    </w:p>
    <w:p w14:paraId="7D661960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EXISTS (</w:t>
      </w:r>
    </w:p>
    <w:p w14:paraId="50E873A8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  SELECT </w:t>
      </w:r>
    </w:p>
    <w:p w14:paraId="00A9D092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      1 </w:t>
      </w:r>
    </w:p>
    <w:p w14:paraId="0DB33108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  FROM </w:t>
      </w:r>
    </w:p>
    <w:p w14:paraId="2E6CB808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      Invoices</w:t>
      </w:r>
    </w:p>
    <w:p w14:paraId="1BDCCBC2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  WHERE </w:t>
      </w:r>
    </w:p>
    <w:p w14:paraId="0081A031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      CustomerId = c.CustomerId</w:t>
      </w:r>
    </w:p>
    <w:p w14:paraId="07EB374E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)</w:t>
      </w:r>
    </w:p>
    <w:p w14:paraId="65B56FB5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>ORDER BY</w:t>
      </w:r>
    </w:p>
    <w:p w14:paraId="0901E081" w14:textId="7C8B6192" w:rsid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name;</w:t>
      </w:r>
    </w:p>
    <w:p w14:paraId="70F785F7" w14:textId="77777777" w:rsidR="002115B4" w:rsidRDefault="002115B4" w:rsidP="008750F4">
      <w:pPr>
        <w:rPr>
          <w:lang w:val="en-CH"/>
        </w:rPr>
      </w:pPr>
    </w:p>
    <w:p w14:paraId="4A78FE26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2115B4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CH" w:eastAsia="en-GB"/>
        </w:rPr>
        <w:t># Beispiel 4: Finde die durchschnittliche Album-Grösse in MB. Dazu müssen zuerst alle Tracks zusammengezählt werden.</w:t>
      </w:r>
    </w:p>
    <w:p w14:paraId="116C6E32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SELECT </w:t>
      </w:r>
    </w:p>
    <w:p w14:paraId="07CC3821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ROUND(AVG(album.album_size) / 1024 / 1024)</w:t>
      </w:r>
    </w:p>
    <w:p w14:paraId="4091F3CC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FROM </w:t>
      </w:r>
    </w:p>
    <w:p w14:paraId="3A42C096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( </w:t>
      </w:r>
    </w:p>
    <w:p w14:paraId="2DE30E6A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SELECT albumid, SUM(bytes) album_size</w:t>
      </w:r>
    </w:p>
    <w:p w14:paraId="7AACBCC4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FROM tracks </w:t>
      </w:r>
    </w:p>
    <w:p w14:paraId="4FD29740" w14:textId="77777777" w:rsidR="002115B4" w:rsidRP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    GROUP BY albumid</w:t>
      </w:r>
    </w:p>
    <w:p w14:paraId="2FC4DBE5" w14:textId="5D014964" w:rsidR="002115B4" w:rsidRDefault="002115B4" w:rsidP="00211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H"/>
        </w:rPr>
      </w:pPr>
      <w:r w:rsidRPr="002115B4">
        <w:rPr>
          <w:lang w:val="en-CH"/>
        </w:rPr>
        <w:t xml:space="preserve">  ) album;</w:t>
      </w:r>
    </w:p>
    <w:p w14:paraId="155761E5" w14:textId="77777777" w:rsidR="002115B4" w:rsidRDefault="002115B4" w:rsidP="008750F4">
      <w:pPr>
        <w:rPr>
          <w:lang w:val="en-CH"/>
        </w:rPr>
      </w:pPr>
    </w:p>
    <w:p w14:paraId="2C3FE52F" w14:textId="77777777" w:rsidR="00DD6F4B" w:rsidRDefault="00DD6F4B" w:rsidP="00EE237C">
      <w:pPr>
        <w:pStyle w:val="Heading2"/>
      </w:pPr>
      <w:r>
        <w:t xml:space="preserve">Aufgabe 11: </w:t>
      </w:r>
      <w:proofErr w:type="spellStart"/>
      <w:r>
        <w:t>Subqueries</w:t>
      </w:r>
      <w:proofErr w:type="spellEnd"/>
      <w:r>
        <w:t xml:space="preserve"> mit IN</w:t>
      </w:r>
    </w:p>
    <w:p w14:paraId="72681618" w14:textId="0935B29B" w:rsidR="00DD6F4B" w:rsidRDefault="00DD6F4B" w:rsidP="00DD6F4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Folgende Query listet alle Genres vom Typ </w:t>
      </w:r>
      <w:r w:rsidRPr="00DD6F4B">
        <w:t>'</w:t>
      </w:r>
      <w:r>
        <w:rPr>
          <w:rStyle w:val="c1"/>
          <w:i/>
          <w:iCs/>
          <w:color w:val="212121"/>
        </w:rPr>
        <w:t>Alternative</w:t>
      </w:r>
      <w:r w:rsidRPr="00DD6F4B">
        <w:t>'</w:t>
      </w:r>
      <w:r>
        <w:rPr>
          <w:rStyle w:val="c1"/>
          <w:i/>
          <w:iCs/>
          <w:color w:val="212121"/>
        </w:rPr>
        <w:t xml:space="preserve"> </w:t>
      </w:r>
    </w:p>
    <w:p w14:paraId="522DBF41" w14:textId="77777777" w:rsidR="00DD6F4B" w:rsidRPr="00E77156" w:rsidRDefault="00DD6F4B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 xml:space="preserve">SELECT genreid, name </w:t>
      </w:r>
    </w:p>
    <w:p w14:paraId="074861DF" w14:textId="400EF50F" w:rsidR="002115B4" w:rsidRPr="00E77156" w:rsidRDefault="00DD6F4B" w:rsidP="00E77156">
      <w:pPr>
        <w:pStyle w:val="HTMLPreformatted"/>
        <w:spacing w:line="244" w:lineRule="atLeast"/>
        <w:rPr>
          <w:rStyle w:val="c1"/>
          <w:color w:val="212121"/>
        </w:rPr>
      </w:pPr>
      <w:r w:rsidRPr="00E77156">
        <w:rPr>
          <w:rStyle w:val="c1"/>
          <w:color w:val="212121"/>
        </w:rPr>
        <w:t xml:space="preserve">  FROM genres WHERE name LIKE 'Alt%';</w:t>
      </w:r>
    </w:p>
    <w:p w14:paraId="6C323F70" w14:textId="2CC69595" w:rsidR="00DD6F4B" w:rsidRDefault="00DD6F4B" w:rsidP="00DD6F4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Augabe: Zähle die Anzahl Tracks die zum Genre </w:t>
      </w:r>
      <w:r w:rsidRPr="00DD6F4B">
        <w:t>'</w:t>
      </w:r>
      <w:r>
        <w:rPr>
          <w:rStyle w:val="c1"/>
          <w:i/>
          <w:iCs/>
          <w:color w:val="212121"/>
        </w:rPr>
        <w:t>Alternative</w:t>
      </w:r>
      <w:r w:rsidRPr="00DD6F4B">
        <w:t>'</w:t>
      </w:r>
      <w:r>
        <w:rPr>
          <w:rStyle w:val="c1"/>
          <w:i/>
          <w:iCs/>
          <w:color w:val="212121"/>
        </w:rPr>
        <w:t xml:space="preserve"> gehören. </w:t>
      </w:r>
    </w:p>
    <w:p w14:paraId="5BC26531" w14:textId="77777777" w:rsidR="002115B4" w:rsidRDefault="002115B4" w:rsidP="008750F4">
      <w:pPr>
        <w:rPr>
          <w:lang w:val="en-CH"/>
        </w:rPr>
      </w:pPr>
    </w:p>
    <w:p w14:paraId="11FDF4DE" w14:textId="77777777" w:rsidR="00DD6F4B" w:rsidRPr="00DD6F4B" w:rsidRDefault="00DD6F4B" w:rsidP="00EE237C">
      <w:pPr>
        <w:pStyle w:val="Heading2"/>
      </w:pPr>
      <w:r w:rsidRPr="00DD6F4B">
        <w:t>Aufgabe 12: Subqueries mit [NOT] EXISTS</w:t>
      </w:r>
    </w:p>
    <w:p w14:paraId="41B9DE3C" w14:textId="783AFC4C" w:rsidR="00DD6F4B" w:rsidRDefault="00DD6F4B" w:rsidP="00DD6F4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Aufgabe 12a: Suche die Anzahl Artists die mindestens ein Album zugewiesen haben.</w:t>
      </w:r>
    </w:p>
    <w:p w14:paraId="128F73E6" w14:textId="3F8F86AA" w:rsidR="00DD6F4B" w:rsidRDefault="00DD6F4B" w:rsidP="00DD6F4B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Aufgabe 12b: Suche die Anzahl Artists die keine Album zugewiesen haben.</w:t>
      </w:r>
    </w:p>
    <w:p w14:paraId="1E3755E8" w14:textId="77777777" w:rsidR="00DD6F4B" w:rsidRDefault="00DD6F4B" w:rsidP="008750F4">
      <w:pPr>
        <w:rPr>
          <w:lang w:val="en-CH"/>
        </w:rPr>
      </w:pPr>
    </w:p>
    <w:p w14:paraId="5BD100CD" w14:textId="77777777" w:rsidR="002115B4" w:rsidRDefault="002115B4" w:rsidP="008750F4">
      <w:pPr>
        <w:rPr>
          <w:lang w:val="en-CH"/>
        </w:rPr>
      </w:pPr>
    </w:p>
    <w:p w14:paraId="5C138F9B" w14:textId="77777777" w:rsidR="00DD6F4B" w:rsidRDefault="00DD6F4B" w:rsidP="00EE237C">
      <w:pPr>
        <w:pStyle w:val="Heading1"/>
      </w:pPr>
      <w:r>
        <w:lastRenderedPageBreak/>
        <w:t>Lösungen</w:t>
      </w:r>
    </w:p>
    <w:p w14:paraId="697D219C" w14:textId="714B5D1A" w:rsidR="00027D89" w:rsidRPr="00DD6F4B" w:rsidRDefault="00027D89" w:rsidP="006E2E08"/>
    <w:p w14:paraId="7E03C388" w14:textId="5D58D74B" w:rsidR="00027D89" w:rsidRDefault="008750F4" w:rsidP="008750F4">
      <w:pPr>
        <w:ind w:left="567" w:hanging="567"/>
        <w:rPr>
          <w:lang w:val="en-US"/>
        </w:rPr>
      </w:pPr>
      <w:r w:rsidRPr="00DD6F4B">
        <w:rPr>
          <w:lang w:val="en-US"/>
        </w:rPr>
        <w:t>Aufgabe 9</w:t>
      </w:r>
    </w:p>
    <w:p w14:paraId="7C17D086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5D51487D" w14:textId="77777777" w:rsidR="00EE6B2E" w:rsidRPr="00EE6B2E" w:rsidRDefault="00EE6B2E" w:rsidP="00EE6B2E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6B2E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SELECT tr.name, al.Title, ar.Name</w:t>
      </w:r>
    </w:p>
    <w:p w14:paraId="1256C5DE" w14:textId="77777777" w:rsidR="00EE6B2E" w:rsidRPr="00EE6B2E" w:rsidRDefault="00EE6B2E" w:rsidP="00EE6B2E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6B2E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FROM tracks tr</w:t>
      </w:r>
    </w:p>
    <w:p w14:paraId="25F1A30D" w14:textId="77777777" w:rsidR="00EE6B2E" w:rsidRPr="00EE6B2E" w:rsidRDefault="00EE6B2E" w:rsidP="00EE6B2E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6B2E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INNER JOIN albums al USING(AlbumId)</w:t>
      </w:r>
    </w:p>
    <w:p w14:paraId="4208F58D" w14:textId="77777777" w:rsidR="00EE6B2E" w:rsidRPr="00EE6B2E" w:rsidRDefault="00EE6B2E" w:rsidP="00EE6B2E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6B2E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INNER JOIN artists ar USING(ArtistId)</w:t>
      </w:r>
    </w:p>
    <w:p w14:paraId="608F0307" w14:textId="6CC0F52A" w:rsidR="00DD6F4B" w:rsidRDefault="00EE6B2E" w:rsidP="00EE6B2E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6B2E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WHERE milliseconds BETWEEN 470000 and 480000;</w:t>
      </w:r>
    </w:p>
    <w:p w14:paraId="721437A4" w14:textId="77777777" w:rsidR="00EE6B2E" w:rsidRDefault="00EE6B2E" w:rsidP="00EE6B2E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166B3532" w14:textId="29E47AE2" w:rsidR="00DD6F4B" w:rsidRDefault="00DD6F4B" w:rsidP="00DD6F4B">
      <w:pPr>
        <w:ind w:left="567" w:hanging="567"/>
        <w:rPr>
          <w:lang w:val="en-US"/>
        </w:rPr>
      </w:pPr>
      <w:r w:rsidRPr="00DD6F4B">
        <w:rPr>
          <w:lang w:val="en-US"/>
        </w:rPr>
        <w:t>Aufgabe 9</w:t>
      </w:r>
      <w:r>
        <w:rPr>
          <w:lang w:val="en-US"/>
        </w:rPr>
        <w:t>+</w:t>
      </w:r>
    </w:p>
    <w:p w14:paraId="0173239E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359E5F10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SELECT </w:t>
      </w:r>
      <w:proofErr w:type="spellStart"/>
      <w:proofErr w:type="gramStart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cu.firstname</w:t>
      </w:r>
      <w:proofErr w:type="spellEnd"/>
      <w:proofErr w:type="gramEnd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, </w:t>
      </w:r>
      <w:proofErr w:type="spellStart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cu.lastname</w:t>
      </w:r>
      <w:proofErr w:type="spellEnd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, count(tr.name)</w:t>
      </w:r>
    </w:p>
    <w:p w14:paraId="17B1B159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FROM customers cu</w:t>
      </w:r>
    </w:p>
    <w:p w14:paraId="16ED5038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INNER JOIN invoices iv ON(</w:t>
      </w:r>
      <w:proofErr w:type="spellStart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cu.CustomerId</w:t>
      </w:r>
      <w:proofErr w:type="spellEnd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= </w:t>
      </w:r>
      <w:proofErr w:type="spellStart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iv.CustomerId</w:t>
      </w:r>
      <w:proofErr w:type="spellEnd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)</w:t>
      </w:r>
    </w:p>
    <w:p w14:paraId="292B2041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INNER JOIN </w:t>
      </w:r>
      <w:proofErr w:type="spellStart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invoice_items</w:t>
      </w:r>
      <w:proofErr w:type="spellEnd"/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ii ON(iv.InvoiceId = ii.InvoiceId)</w:t>
      </w:r>
    </w:p>
    <w:p w14:paraId="76812205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INNER JOIN tracks tr ON(ii.TrackId = tr.TrackId)</w:t>
      </w:r>
    </w:p>
    <w:p w14:paraId="530313CC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INNER JOIN media_types mt ON(tr.MediaTypeId = mt.MediaTypeId)</w:t>
      </w:r>
    </w:p>
    <w:p w14:paraId="381B6E39" w14:textId="77777777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WHERE mt.name = 'MPEG audio file'</w:t>
      </w:r>
    </w:p>
    <w:p w14:paraId="1D926D2E" w14:textId="0F6056E1" w:rsidR="00DD6F4B" w:rsidRPr="00DD6F4B" w:rsidRDefault="00DD6F4B" w:rsidP="00DD6F4B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DD6F4B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GROUP BY cu.firstname, cu.lastname;</w:t>
      </w:r>
    </w:p>
    <w:p w14:paraId="2548F215" w14:textId="77777777" w:rsidR="00DD6F4B" w:rsidRDefault="00DD6F4B" w:rsidP="00DD6F4B">
      <w:pPr>
        <w:rPr>
          <w:lang w:val="en-US"/>
        </w:rPr>
      </w:pPr>
    </w:p>
    <w:p w14:paraId="678E1E06" w14:textId="61CA4505" w:rsidR="00EE237C" w:rsidRDefault="00EE237C" w:rsidP="00DD6F4B">
      <w:pPr>
        <w:rPr>
          <w:lang w:val="en-US"/>
        </w:rPr>
      </w:pPr>
      <w:r>
        <w:rPr>
          <w:lang w:val="en-US"/>
        </w:rPr>
        <w:t>Aufgabe 10</w:t>
      </w:r>
    </w:p>
    <w:p w14:paraId="2302DBF0" w14:textId="77777777" w:rsid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65A5C151" w14:textId="3E822CF0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SELECT DISTINCT</w:t>
      </w:r>
    </w:p>
    <w:p w14:paraId="22F629B4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ab/>
        <w:t>e</w:t>
      </w:r>
      <w:proofErr w:type="gramStart"/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1.city</w:t>
      </w:r>
      <w:proofErr w:type="gramEnd"/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,</w:t>
      </w:r>
    </w:p>
    <w:p w14:paraId="58AA99BC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ab/>
        <w:t>e</w:t>
      </w:r>
      <w:proofErr w:type="gramStart"/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1.firstName</w:t>
      </w:r>
      <w:proofErr w:type="gramEnd"/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|| ' ' || e1.lastname AS fullname</w:t>
      </w:r>
    </w:p>
    <w:p w14:paraId="23D895BE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FROM</w:t>
      </w:r>
    </w:p>
    <w:p w14:paraId="46F568B3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ab/>
        <w:t>employees e1</w:t>
      </w:r>
    </w:p>
    <w:p w14:paraId="4FBE6A3A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INNER JOIN employees e2 ON e2.city = e1.city </w:t>
      </w:r>
    </w:p>
    <w:p w14:paraId="56FE0CAF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AND (e1.firstname &lt;&gt; e2.firstname AND e1.lastname &lt;&gt; e2.lastname)</w:t>
      </w:r>
    </w:p>
    <w:p w14:paraId="6B3978B4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ORDER BY</w:t>
      </w:r>
    </w:p>
    <w:p w14:paraId="0FEECE45" w14:textId="16D87725" w:rsid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ab/>
        <w:t>e1.city;</w:t>
      </w:r>
    </w:p>
    <w:p w14:paraId="385B029D" w14:textId="77777777" w:rsid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73A18BB3" w14:textId="4511493C" w:rsidR="00EE237C" w:rsidRDefault="00EE237C" w:rsidP="00EE237C">
      <w:pPr>
        <w:rPr>
          <w:lang w:val="en-US"/>
        </w:rPr>
      </w:pPr>
      <w:r>
        <w:rPr>
          <w:lang w:val="en-US"/>
        </w:rPr>
        <w:t>Aufgabe 1</w:t>
      </w:r>
      <w:r>
        <w:rPr>
          <w:lang w:val="en-US"/>
        </w:rPr>
        <w:t>1</w:t>
      </w:r>
    </w:p>
    <w:p w14:paraId="23731CAB" w14:textId="77777777" w:rsid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5D48E91B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SELECT COUNT(*)</w:t>
      </w:r>
    </w:p>
    <w:p w14:paraId="51239A62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FROM tracks t</w:t>
      </w:r>
    </w:p>
    <w:p w14:paraId="5DE678D1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WHERE t.genreid IN</w:t>
      </w:r>
    </w:p>
    <w:p w14:paraId="6DB5D43F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(SELECT genreid </w:t>
      </w:r>
    </w:p>
    <w:p w14:paraId="20638080" w14:textId="739C6B6C" w:rsid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FROM genres WHERE name LIKE 'Alt%');</w:t>
      </w:r>
    </w:p>
    <w:p w14:paraId="5BD1DADA" w14:textId="77777777" w:rsid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694D9818" w14:textId="6A9DE353" w:rsidR="00EE237C" w:rsidRDefault="00EE237C" w:rsidP="00EE237C">
      <w:pPr>
        <w:rPr>
          <w:lang w:val="en-US"/>
        </w:rPr>
      </w:pPr>
      <w:r>
        <w:rPr>
          <w:lang w:val="en-US"/>
        </w:rPr>
        <w:t>Aufgabe 1</w:t>
      </w:r>
      <w:r>
        <w:rPr>
          <w:lang w:val="en-US"/>
        </w:rPr>
        <w:t>2a</w:t>
      </w:r>
    </w:p>
    <w:p w14:paraId="6A5EAB2B" w14:textId="77777777" w:rsid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15FD0106" w14:textId="77777777" w:rsidR="00EE237C" w:rsidRDefault="00EE237C" w:rsidP="00EE237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SELECT count(*) FROM </w:t>
      </w:r>
    </w:p>
    <w:p w14:paraId="261D0365" w14:textId="77777777" w:rsidR="00EE237C" w:rsidRDefault="00EE237C" w:rsidP="00EE237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artists a</w:t>
      </w:r>
    </w:p>
    <w:p w14:paraId="421806B8" w14:textId="77777777" w:rsidR="00EE237C" w:rsidRDefault="00EE237C" w:rsidP="00EE237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WHERE EXISTS (</w:t>
      </w:r>
    </w:p>
    <w:p w14:paraId="2EC69032" w14:textId="77777777" w:rsidR="00EE237C" w:rsidRDefault="00EE237C" w:rsidP="00EE237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SELECT 1 FROM albums</w:t>
      </w:r>
    </w:p>
    <w:p w14:paraId="12968F5B" w14:textId="77777777" w:rsidR="00EE237C" w:rsidRDefault="00EE237C" w:rsidP="00EE237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 xml:space="preserve">    WHERE a.artistid = artistid</w:t>
      </w:r>
    </w:p>
    <w:p w14:paraId="35064A96" w14:textId="77777777" w:rsidR="00EE237C" w:rsidRDefault="00EE237C" w:rsidP="00EE237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);</w:t>
      </w:r>
    </w:p>
    <w:p w14:paraId="05DC2D02" w14:textId="77777777" w:rsidR="00EE237C" w:rsidRDefault="00EE237C" w:rsidP="00EE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6AB7620B" w14:textId="338B53B2" w:rsidR="00EE237C" w:rsidRDefault="00EE237C" w:rsidP="00EE237C">
      <w:pPr>
        <w:rPr>
          <w:lang w:val="en-US"/>
        </w:rPr>
      </w:pPr>
      <w:r>
        <w:rPr>
          <w:lang w:val="en-US"/>
        </w:rPr>
        <w:t>Aufgabe 12</w:t>
      </w:r>
      <w:r>
        <w:rPr>
          <w:lang w:val="en-US"/>
        </w:rPr>
        <w:t>b</w:t>
      </w:r>
    </w:p>
    <w:p w14:paraId="62E5C9CC" w14:textId="77777777" w:rsidR="00EE237C" w:rsidRDefault="00EE237C" w:rsidP="00EE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7EB88834" w14:textId="1839224E" w:rsidR="00EE237C" w:rsidRPr="00EE237C" w:rsidRDefault="00EE237C" w:rsidP="00EE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SELECT count(*) FROM </w:t>
      </w:r>
    </w:p>
    <w:p w14:paraId="084E28C2" w14:textId="77777777" w:rsidR="00EE237C" w:rsidRPr="00EE237C" w:rsidRDefault="00EE237C" w:rsidP="00EE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artists a</w:t>
      </w:r>
    </w:p>
    <w:p w14:paraId="397E4350" w14:textId="77777777" w:rsidR="00EE237C" w:rsidRPr="00EE237C" w:rsidRDefault="00EE237C" w:rsidP="00EE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WHERE NOT EXISTS (</w:t>
      </w:r>
    </w:p>
    <w:p w14:paraId="3BE92DAD" w14:textId="77777777" w:rsidR="00EE237C" w:rsidRPr="00EE237C" w:rsidRDefault="00EE237C" w:rsidP="00EE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SELECT 1 FROM albums</w:t>
      </w:r>
    </w:p>
    <w:p w14:paraId="7B8A28F9" w14:textId="77777777" w:rsidR="00EE237C" w:rsidRPr="00EE237C" w:rsidRDefault="00EE237C" w:rsidP="00EE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 xml:space="preserve">    WHERE a.artistid = artistid</w:t>
      </w:r>
    </w:p>
    <w:p w14:paraId="7E52E492" w14:textId="77777777" w:rsidR="00EE237C" w:rsidRPr="00EE237C" w:rsidRDefault="00EE237C" w:rsidP="00EE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  <w:r w:rsidRPr="00EE237C">
        <w:rPr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  <w:t>);</w:t>
      </w:r>
    </w:p>
    <w:p w14:paraId="4D17A8A7" w14:textId="77777777" w:rsidR="00EE237C" w:rsidRPr="00EE237C" w:rsidRDefault="00EE237C" w:rsidP="00EE237C">
      <w:pPr>
        <w:rPr>
          <w:rFonts w:ascii="Times New Roman" w:eastAsia="Times New Roman" w:hAnsi="Times New Roman" w:cs="Times New Roman"/>
          <w:sz w:val="24"/>
          <w:szCs w:val="24"/>
          <w:lang w:val="en-CH" w:eastAsia="en-GB"/>
        </w:rPr>
      </w:pPr>
    </w:p>
    <w:p w14:paraId="409CCEB8" w14:textId="77777777" w:rsid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p w14:paraId="33ADB12F" w14:textId="77777777" w:rsidR="00EE237C" w:rsidRPr="00EE237C" w:rsidRDefault="00EE237C" w:rsidP="00EE237C">
      <w:pPr>
        <w:rPr>
          <w:rStyle w:val="s2"/>
          <w:rFonts w:ascii="Courier New" w:eastAsia="Times New Roman" w:hAnsi="Courier New" w:cs="Courier New"/>
          <w:color w:val="212121"/>
          <w:sz w:val="20"/>
          <w:szCs w:val="20"/>
          <w:lang w:val="en-CH" w:eastAsia="en-GB"/>
        </w:rPr>
      </w:pPr>
    </w:p>
    <w:sectPr w:rsidR="00EE237C" w:rsidRPr="00EE237C" w:rsidSect="00C536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64" w:right="1134" w:bottom="1418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24E73" w14:textId="77777777" w:rsidR="00D919B0" w:rsidRDefault="00D919B0" w:rsidP="00A76598">
      <w:r>
        <w:separator/>
      </w:r>
    </w:p>
  </w:endnote>
  <w:endnote w:type="continuationSeparator" w:id="0">
    <w:p w14:paraId="741F8DC6" w14:textId="77777777" w:rsidR="00D919B0" w:rsidRDefault="00D919B0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3849" w14:textId="77777777" w:rsidR="00925119" w:rsidRDefault="00925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98F6" w14:textId="77777777" w:rsidR="00925119" w:rsidRDefault="00925119" w:rsidP="00C536C2">
    <w:pPr>
      <w:pStyle w:val="Footer"/>
      <w:tabs>
        <w:tab w:val="clear" w:pos="4536"/>
        <w:tab w:val="clear" w:pos="9072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6E2E08">
      <w:rPr>
        <w:noProof/>
      </w:rPr>
      <w:t>1</w:t>
    </w:r>
    <w:r>
      <w:fldChar w:fldCharType="end"/>
    </w:r>
    <w:r>
      <w:t xml:space="preserve"> / </w:t>
    </w:r>
    <w:fldSimple w:instr=" NUMPAGES   \* MERGEFORMAT ">
      <w:r w:rsidR="006E2E08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19AA" w14:textId="77777777" w:rsidR="00925119" w:rsidRDefault="00925119">
    <w:pPr>
      <w:pStyle w:val="Footer"/>
    </w:pPr>
    <w:r>
      <w:t xml:space="preserve">Institut für, </w:t>
    </w:r>
    <w:r w:rsidRPr="00AA0020">
      <w:t>www.fhnw.ch</w:t>
    </w:r>
    <w:r>
      <w:t xml:space="preserve">, </w:t>
    </w:r>
    <w:hyperlink r:id="rId1" w:history="1">
      <w:r w:rsidRPr="009E1148">
        <w:rPr>
          <w:rStyle w:val="Hyperlink"/>
        </w:rPr>
        <w:t>info@fhnw.ch</w:t>
      </w:r>
    </w:hyperlink>
    <w:r>
      <w:br/>
    </w:r>
    <w:r>
      <w:rPr>
        <w:rFonts w:cs="Arial"/>
      </w:rPr>
      <w:t>©</w:t>
    </w:r>
    <w:r>
      <w:t xml:space="preserve"> FHNW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1CA5" w14:textId="77777777" w:rsidR="00D919B0" w:rsidRPr="00ED0D02" w:rsidRDefault="00D919B0" w:rsidP="00ED0D02">
      <w:pPr>
        <w:pStyle w:val="Footer"/>
      </w:pPr>
    </w:p>
  </w:footnote>
  <w:footnote w:type="continuationSeparator" w:id="0">
    <w:p w14:paraId="66684943" w14:textId="77777777" w:rsidR="00D919B0" w:rsidRDefault="00D919B0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7FEA" w14:textId="77777777" w:rsidR="00925119" w:rsidRDefault="00925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A6AFC" w14:textId="77777777" w:rsidR="00925119" w:rsidRDefault="009251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875AF" w14:textId="77777777" w:rsidR="00925119" w:rsidRDefault="00925119" w:rsidP="00437505">
    <w:pPr>
      <w:pStyle w:val="Header"/>
      <w:rPr>
        <w:sz w:val="20"/>
        <w:szCs w:val="20"/>
      </w:rPr>
    </w:pPr>
  </w:p>
  <w:p w14:paraId="74879263" w14:textId="77777777" w:rsidR="00925119" w:rsidRDefault="00925119" w:rsidP="00437505">
    <w:pPr>
      <w:pStyle w:val="Header"/>
      <w:rPr>
        <w:sz w:val="20"/>
        <w:szCs w:val="20"/>
      </w:rPr>
    </w:pPr>
  </w:p>
  <w:p w14:paraId="1007DBAD" w14:textId="77777777" w:rsidR="00925119" w:rsidRDefault="00925119" w:rsidP="00437505">
    <w:pPr>
      <w:pStyle w:val="Header"/>
      <w:rPr>
        <w:sz w:val="20"/>
        <w:szCs w:val="20"/>
      </w:rPr>
    </w:pPr>
  </w:p>
  <w:p w14:paraId="18832B21" w14:textId="77777777" w:rsidR="00925119" w:rsidRDefault="00925119" w:rsidP="00437505">
    <w:pPr>
      <w:pStyle w:val="Header"/>
      <w:rPr>
        <w:sz w:val="20"/>
        <w:szCs w:val="20"/>
      </w:rPr>
    </w:pPr>
  </w:p>
  <w:p w14:paraId="7B1A5C10" w14:textId="77777777" w:rsidR="00925119" w:rsidRDefault="00925119" w:rsidP="00437505">
    <w:pPr>
      <w:pStyle w:val="Header"/>
      <w:rPr>
        <w:sz w:val="20"/>
        <w:szCs w:val="20"/>
      </w:rPr>
    </w:pPr>
  </w:p>
  <w:p w14:paraId="3D4AD22A" w14:textId="77777777" w:rsidR="00925119" w:rsidRPr="00437505" w:rsidRDefault="00925119" w:rsidP="0043750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6800AFE3" wp14:editId="7D688DEC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1905"/>
          <wp:wrapTopAndBottom/>
          <wp:docPr id="3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60693"/>
    <w:multiLevelType w:val="hybridMultilevel"/>
    <w:tmpl w:val="C1767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782ED6"/>
    <w:multiLevelType w:val="hybridMultilevel"/>
    <w:tmpl w:val="FA1C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C5372BD"/>
    <w:multiLevelType w:val="hybridMultilevel"/>
    <w:tmpl w:val="14B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5B4421F"/>
    <w:multiLevelType w:val="hybridMultilevel"/>
    <w:tmpl w:val="A9D0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4C7383"/>
    <w:multiLevelType w:val="hybridMultilevel"/>
    <w:tmpl w:val="6AC8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8638C"/>
    <w:multiLevelType w:val="hybridMultilevel"/>
    <w:tmpl w:val="850E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979EA"/>
    <w:multiLevelType w:val="hybridMultilevel"/>
    <w:tmpl w:val="B10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D58E5"/>
    <w:multiLevelType w:val="hybridMultilevel"/>
    <w:tmpl w:val="699C0356"/>
    <w:lvl w:ilvl="0" w:tplc="A9C0AC9C">
      <w:start w:val="1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C072D"/>
    <w:multiLevelType w:val="hybridMultilevel"/>
    <w:tmpl w:val="E3BC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02E6B"/>
    <w:multiLevelType w:val="hybridMultilevel"/>
    <w:tmpl w:val="E576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B0403"/>
    <w:multiLevelType w:val="hybridMultilevel"/>
    <w:tmpl w:val="2F14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35E"/>
    <w:multiLevelType w:val="hybridMultilevel"/>
    <w:tmpl w:val="C2A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53FB9"/>
    <w:multiLevelType w:val="hybridMultilevel"/>
    <w:tmpl w:val="1764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13C0E"/>
    <w:multiLevelType w:val="multilevel"/>
    <w:tmpl w:val="6CD6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F44949"/>
    <w:multiLevelType w:val="hybridMultilevel"/>
    <w:tmpl w:val="F6385F22"/>
    <w:lvl w:ilvl="0" w:tplc="38BA8D38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9523A"/>
    <w:multiLevelType w:val="hybridMultilevel"/>
    <w:tmpl w:val="26E0D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31" w15:restartNumberingAfterBreak="0">
    <w:nsid w:val="5C877BC5"/>
    <w:multiLevelType w:val="hybridMultilevel"/>
    <w:tmpl w:val="189A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9103F"/>
    <w:multiLevelType w:val="multilevel"/>
    <w:tmpl w:val="08E6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7A3AE6"/>
    <w:multiLevelType w:val="hybridMultilevel"/>
    <w:tmpl w:val="C8CE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61808"/>
    <w:multiLevelType w:val="hybridMultilevel"/>
    <w:tmpl w:val="4322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3712E"/>
    <w:multiLevelType w:val="hybridMultilevel"/>
    <w:tmpl w:val="9744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662D4"/>
    <w:multiLevelType w:val="multilevel"/>
    <w:tmpl w:val="75384DEA"/>
    <w:numStyleLink w:val="FHNWAufzhlung"/>
  </w:abstractNum>
  <w:abstractNum w:abstractNumId="37" w15:restartNumberingAfterBreak="0">
    <w:nsid w:val="6AD12667"/>
    <w:multiLevelType w:val="hybridMultilevel"/>
    <w:tmpl w:val="DF7C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8597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3C51091"/>
    <w:multiLevelType w:val="hybridMultilevel"/>
    <w:tmpl w:val="61CE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17A00"/>
    <w:multiLevelType w:val="hybridMultilevel"/>
    <w:tmpl w:val="2D40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46725">
    <w:abstractNumId w:val="4"/>
  </w:num>
  <w:num w:numId="2" w16cid:durableId="1621181411">
    <w:abstractNumId w:val="28"/>
  </w:num>
  <w:num w:numId="3" w16cid:durableId="586497239">
    <w:abstractNumId w:val="38"/>
  </w:num>
  <w:num w:numId="4" w16cid:durableId="520437540">
    <w:abstractNumId w:val="3"/>
  </w:num>
  <w:num w:numId="5" w16cid:durableId="1142306023">
    <w:abstractNumId w:val="42"/>
  </w:num>
  <w:num w:numId="6" w16cid:durableId="2024621806">
    <w:abstractNumId w:val="6"/>
  </w:num>
  <w:num w:numId="7" w16cid:durableId="374084700">
    <w:abstractNumId w:val="28"/>
  </w:num>
  <w:num w:numId="8" w16cid:durableId="245650265">
    <w:abstractNumId w:val="1"/>
  </w:num>
  <w:num w:numId="9" w16cid:durableId="1275669290">
    <w:abstractNumId w:val="2"/>
  </w:num>
  <w:num w:numId="10" w16cid:durableId="13311614">
    <w:abstractNumId w:val="27"/>
  </w:num>
  <w:num w:numId="11" w16cid:durableId="382484989">
    <w:abstractNumId w:val="14"/>
  </w:num>
  <w:num w:numId="12" w16cid:durableId="496195587">
    <w:abstractNumId w:val="15"/>
  </w:num>
  <w:num w:numId="13" w16cid:durableId="611519549">
    <w:abstractNumId w:val="9"/>
  </w:num>
  <w:num w:numId="14" w16cid:durableId="639576672">
    <w:abstractNumId w:val="26"/>
  </w:num>
  <w:num w:numId="15" w16cid:durableId="1145395846">
    <w:abstractNumId w:val="30"/>
  </w:num>
  <w:num w:numId="16" w16cid:durableId="1086730778">
    <w:abstractNumId w:val="0"/>
  </w:num>
  <w:num w:numId="17" w16cid:durableId="1405641312">
    <w:abstractNumId w:val="39"/>
  </w:num>
  <w:num w:numId="18" w16cid:durableId="1368682021">
    <w:abstractNumId w:val="39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 w16cid:durableId="612591605">
    <w:abstractNumId w:val="11"/>
  </w:num>
  <w:num w:numId="20" w16cid:durableId="948315175">
    <w:abstractNumId w:val="25"/>
  </w:num>
  <w:num w:numId="21" w16cid:durableId="1289817497">
    <w:abstractNumId w:val="41"/>
  </w:num>
  <w:num w:numId="22" w16cid:durableId="205607435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03973570">
    <w:abstractNumId w:val="36"/>
  </w:num>
  <w:num w:numId="24" w16cid:durableId="1861579222">
    <w:abstractNumId w:val="5"/>
  </w:num>
  <w:num w:numId="25" w16cid:durableId="1078357942">
    <w:abstractNumId w:val="20"/>
  </w:num>
  <w:num w:numId="26" w16cid:durableId="1138181059">
    <w:abstractNumId w:val="16"/>
  </w:num>
  <w:num w:numId="27" w16cid:durableId="808671699">
    <w:abstractNumId w:val="35"/>
  </w:num>
  <w:num w:numId="28" w16cid:durableId="1715807808">
    <w:abstractNumId w:val="23"/>
  </w:num>
  <w:num w:numId="29" w16cid:durableId="289821429">
    <w:abstractNumId w:val="37"/>
  </w:num>
  <w:num w:numId="30" w16cid:durableId="26488390">
    <w:abstractNumId w:val="29"/>
  </w:num>
  <w:num w:numId="31" w16cid:durableId="1335644802">
    <w:abstractNumId w:val="21"/>
  </w:num>
  <w:num w:numId="32" w16cid:durableId="17700091">
    <w:abstractNumId w:val="13"/>
  </w:num>
  <w:num w:numId="33" w16cid:durableId="1033774993">
    <w:abstractNumId w:val="34"/>
  </w:num>
  <w:num w:numId="34" w16cid:durableId="784497230">
    <w:abstractNumId w:val="22"/>
  </w:num>
  <w:num w:numId="35" w16cid:durableId="1757172689">
    <w:abstractNumId w:val="8"/>
  </w:num>
  <w:num w:numId="36" w16cid:durableId="151916050">
    <w:abstractNumId w:val="43"/>
  </w:num>
  <w:num w:numId="37" w16cid:durableId="2011249128">
    <w:abstractNumId w:val="33"/>
  </w:num>
  <w:num w:numId="38" w16cid:durableId="2075156774">
    <w:abstractNumId w:val="19"/>
  </w:num>
  <w:num w:numId="39" w16cid:durableId="1890215873">
    <w:abstractNumId w:val="10"/>
  </w:num>
  <w:num w:numId="40" w16cid:durableId="768235940">
    <w:abstractNumId w:val="40"/>
  </w:num>
  <w:num w:numId="41" w16cid:durableId="771778150">
    <w:abstractNumId w:val="17"/>
  </w:num>
  <w:num w:numId="42" w16cid:durableId="44256744">
    <w:abstractNumId w:val="12"/>
  </w:num>
  <w:num w:numId="43" w16cid:durableId="858011182">
    <w:abstractNumId w:val="7"/>
  </w:num>
  <w:num w:numId="44" w16cid:durableId="1248998981">
    <w:abstractNumId w:val="39"/>
  </w:num>
  <w:num w:numId="45" w16cid:durableId="1836453546">
    <w:abstractNumId w:val="39"/>
  </w:num>
  <w:num w:numId="46" w16cid:durableId="2034720897">
    <w:abstractNumId w:val="39"/>
  </w:num>
  <w:num w:numId="47" w16cid:durableId="1797719866">
    <w:abstractNumId w:val="31"/>
  </w:num>
  <w:num w:numId="48" w16cid:durableId="1907297555">
    <w:abstractNumId w:val="32"/>
  </w:num>
  <w:num w:numId="49" w16cid:durableId="1128939726">
    <w:abstractNumId w:val="18"/>
  </w:num>
  <w:num w:numId="50" w16cid:durableId="15084357">
    <w:abstractNumId w:val="24"/>
  </w:num>
  <w:num w:numId="51" w16cid:durableId="62795114">
    <w:abstractNumId w:val="39"/>
  </w:num>
  <w:num w:numId="52" w16cid:durableId="1434665237">
    <w:abstractNumId w:val="39"/>
  </w:num>
  <w:num w:numId="53" w16cid:durableId="775364806">
    <w:abstractNumId w:val="39"/>
  </w:num>
  <w:num w:numId="54" w16cid:durableId="1314722098">
    <w:abstractNumId w:val="39"/>
  </w:num>
  <w:num w:numId="55" w16cid:durableId="198137388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DateAndTim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19"/>
    <w:rsid w:val="00003992"/>
    <w:rsid w:val="000210DE"/>
    <w:rsid w:val="00021825"/>
    <w:rsid w:val="00027D89"/>
    <w:rsid w:val="0005534A"/>
    <w:rsid w:val="00071507"/>
    <w:rsid w:val="00075C49"/>
    <w:rsid w:val="00076A43"/>
    <w:rsid w:val="00080955"/>
    <w:rsid w:val="00095A51"/>
    <w:rsid w:val="000976AF"/>
    <w:rsid w:val="000A10ED"/>
    <w:rsid w:val="000A2D22"/>
    <w:rsid w:val="000B163B"/>
    <w:rsid w:val="000C5987"/>
    <w:rsid w:val="000F7F62"/>
    <w:rsid w:val="00106EAE"/>
    <w:rsid w:val="001149D2"/>
    <w:rsid w:val="00144C9D"/>
    <w:rsid w:val="00156BA9"/>
    <w:rsid w:val="001678BE"/>
    <w:rsid w:val="001725C2"/>
    <w:rsid w:val="00180D32"/>
    <w:rsid w:val="00183378"/>
    <w:rsid w:val="001D0294"/>
    <w:rsid w:val="001D063A"/>
    <w:rsid w:val="001D1088"/>
    <w:rsid w:val="001E544A"/>
    <w:rsid w:val="001F5AD0"/>
    <w:rsid w:val="00203DDE"/>
    <w:rsid w:val="002115B4"/>
    <w:rsid w:val="00213675"/>
    <w:rsid w:val="00215531"/>
    <w:rsid w:val="002259EE"/>
    <w:rsid w:val="00227F5B"/>
    <w:rsid w:val="002337D7"/>
    <w:rsid w:val="002344B0"/>
    <w:rsid w:val="00236409"/>
    <w:rsid w:val="00241111"/>
    <w:rsid w:val="00243B93"/>
    <w:rsid w:val="0024542D"/>
    <w:rsid w:val="00287478"/>
    <w:rsid w:val="00293B9D"/>
    <w:rsid w:val="0029605A"/>
    <w:rsid w:val="0029750A"/>
    <w:rsid w:val="002A27DF"/>
    <w:rsid w:val="002B45FC"/>
    <w:rsid w:val="002B467D"/>
    <w:rsid w:val="002D299E"/>
    <w:rsid w:val="002E7766"/>
    <w:rsid w:val="00337760"/>
    <w:rsid w:val="00351B21"/>
    <w:rsid w:val="003565D8"/>
    <w:rsid w:val="003633D5"/>
    <w:rsid w:val="00367B0C"/>
    <w:rsid w:val="00375A78"/>
    <w:rsid w:val="0039328C"/>
    <w:rsid w:val="003A568B"/>
    <w:rsid w:val="003B54C9"/>
    <w:rsid w:val="003C77B2"/>
    <w:rsid w:val="003D31C2"/>
    <w:rsid w:val="003D4676"/>
    <w:rsid w:val="003D4F97"/>
    <w:rsid w:val="003E00AB"/>
    <w:rsid w:val="003F0AF5"/>
    <w:rsid w:val="00400861"/>
    <w:rsid w:val="00405B61"/>
    <w:rsid w:val="00420F57"/>
    <w:rsid w:val="00425687"/>
    <w:rsid w:val="00437505"/>
    <w:rsid w:val="00441B4C"/>
    <w:rsid w:val="00456CFA"/>
    <w:rsid w:val="00460C63"/>
    <w:rsid w:val="00473483"/>
    <w:rsid w:val="00496A1A"/>
    <w:rsid w:val="004A1D01"/>
    <w:rsid w:val="004B558A"/>
    <w:rsid w:val="004C5569"/>
    <w:rsid w:val="004C6864"/>
    <w:rsid w:val="004E74B4"/>
    <w:rsid w:val="004F04CC"/>
    <w:rsid w:val="004F505A"/>
    <w:rsid w:val="00502816"/>
    <w:rsid w:val="00523675"/>
    <w:rsid w:val="005550B2"/>
    <w:rsid w:val="005713CC"/>
    <w:rsid w:val="00572350"/>
    <w:rsid w:val="0057705E"/>
    <w:rsid w:val="005822B3"/>
    <w:rsid w:val="00595194"/>
    <w:rsid w:val="005953EA"/>
    <w:rsid w:val="005A5E71"/>
    <w:rsid w:val="005B012A"/>
    <w:rsid w:val="005C61E1"/>
    <w:rsid w:val="005C62D6"/>
    <w:rsid w:val="005D06CF"/>
    <w:rsid w:val="005E2EF6"/>
    <w:rsid w:val="005E7361"/>
    <w:rsid w:val="005F730D"/>
    <w:rsid w:val="005F7C08"/>
    <w:rsid w:val="00606359"/>
    <w:rsid w:val="00606612"/>
    <w:rsid w:val="00607F7C"/>
    <w:rsid w:val="00612294"/>
    <w:rsid w:val="00623DA6"/>
    <w:rsid w:val="00633A4F"/>
    <w:rsid w:val="00672C6E"/>
    <w:rsid w:val="00695844"/>
    <w:rsid w:val="006A1D6D"/>
    <w:rsid w:val="006D02C9"/>
    <w:rsid w:val="006D1010"/>
    <w:rsid w:val="006E2E08"/>
    <w:rsid w:val="006F4D85"/>
    <w:rsid w:val="00710130"/>
    <w:rsid w:val="00710CED"/>
    <w:rsid w:val="00730FF8"/>
    <w:rsid w:val="00736060"/>
    <w:rsid w:val="0073767C"/>
    <w:rsid w:val="00760CD7"/>
    <w:rsid w:val="00787B51"/>
    <w:rsid w:val="00796720"/>
    <w:rsid w:val="007C2CBA"/>
    <w:rsid w:val="007D27D0"/>
    <w:rsid w:val="007D3D38"/>
    <w:rsid w:val="007E3C24"/>
    <w:rsid w:val="007F05CD"/>
    <w:rsid w:val="007F279D"/>
    <w:rsid w:val="007F7E92"/>
    <w:rsid w:val="00813B98"/>
    <w:rsid w:val="00823E28"/>
    <w:rsid w:val="00846B2E"/>
    <w:rsid w:val="00872A31"/>
    <w:rsid w:val="008750F4"/>
    <w:rsid w:val="00884CF6"/>
    <w:rsid w:val="00890A63"/>
    <w:rsid w:val="00895C19"/>
    <w:rsid w:val="008B6A2D"/>
    <w:rsid w:val="008C043B"/>
    <w:rsid w:val="008D065D"/>
    <w:rsid w:val="008E018C"/>
    <w:rsid w:val="008E73D6"/>
    <w:rsid w:val="0090227E"/>
    <w:rsid w:val="00923475"/>
    <w:rsid w:val="00925119"/>
    <w:rsid w:val="00927437"/>
    <w:rsid w:val="0093668C"/>
    <w:rsid w:val="00945F86"/>
    <w:rsid w:val="00952F27"/>
    <w:rsid w:val="00954D38"/>
    <w:rsid w:val="00974725"/>
    <w:rsid w:val="00976795"/>
    <w:rsid w:val="00985998"/>
    <w:rsid w:val="00986379"/>
    <w:rsid w:val="00995C27"/>
    <w:rsid w:val="009A50C6"/>
    <w:rsid w:val="009B652E"/>
    <w:rsid w:val="009B6847"/>
    <w:rsid w:val="009D65FB"/>
    <w:rsid w:val="009E55BD"/>
    <w:rsid w:val="009E6799"/>
    <w:rsid w:val="009E67A7"/>
    <w:rsid w:val="009F44C9"/>
    <w:rsid w:val="00A23920"/>
    <w:rsid w:val="00A2710A"/>
    <w:rsid w:val="00A41212"/>
    <w:rsid w:val="00A5490C"/>
    <w:rsid w:val="00A5737E"/>
    <w:rsid w:val="00A723BF"/>
    <w:rsid w:val="00A76598"/>
    <w:rsid w:val="00A825FE"/>
    <w:rsid w:val="00A87FA5"/>
    <w:rsid w:val="00AA0020"/>
    <w:rsid w:val="00AA2ACF"/>
    <w:rsid w:val="00AB29D3"/>
    <w:rsid w:val="00AC0F7D"/>
    <w:rsid w:val="00AC1D9F"/>
    <w:rsid w:val="00AD0C43"/>
    <w:rsid w:val="00AD739F"/>
    <w:rsid w:val="00AD7CD0"/>
    <w:rsid w:val="00AF0F79"/>
    <w:rsid w:val="00B160B3"/>
    <w:rsid w:val="00B22B80"/>
    <w:rsid w:val="00B253C0"/>
    <w:rsid w:val="00B26FCE"/>
    <w:rsid w:val="00B33577"/>
    <w:rsid w:val="00B534BF"/>
    <w:rsid w:val="00B56E4B"/>
    <w:rsid w:val="00B90E24"/>
    <w:rsid w:val="00BB39DD"/>
    <w:rsid w:val="00BC1D6D"/>
    <w:rsid w:val="00BD11C2"/>
    <w:rsid w:val="00BE2EDC"/>
    <w:rsid w:val="00BF08AE"/>
    <w:rsid w:val="00BF091D"/>
    <w:rsid w:val="00C00AC7"/>
    <w:rsid w:val="00C00E02"/>
    <w:rsid w:val="00C14CEE"/>
    <w:rsid w:val="00C26422"/>
    <w:rsid w:val="00C27FA3"/>
    <w:rsid w:val="00C46B98"/>
    <w:rsid w:val="00C476E0"/>
    <w:rsid w:val="00C50216"/>
    <w:rsid w:val="00C536C2"/>
    <w:rsid w:val="00C55687"/>
    <w:rsid w:val="00C55850"/>
    <w:rsid w:val="00C62123"/>
    <w:rsid w:val="00C7514F"/>
    <w:rsid w:val="00C839C7"/>
    <w:rsid w:val="00C86E2E"/>
    <w:rsid w:val="00CA212D"/>
    <w:rsid w:val="00CA445E"/>
    <w:rsid w:val="00CA50DE"/>
    <w:rsid w:val="00CB79DA"/>
    <w:rsid w:val="00CC14E4"/>
    <w:rsid w:val="00CC7BF8"/>
    <w:rsid w:val="00CE2B5E"/>
    <w:rsid w:val="00CF75A6"/>
    <w:rsid w:val="00D10A0C"/>
    <w:rsid w:val="00D171EE"/>
    <w:rsid w:val="00D3108D"/>
    <w:rsid w:val="00D36B2A"/>
    <w:rsid w:val="00D374D5"/>
    <w:rsid w:val="00D40A08"/>
    <w:rsid w:val="00D456E5"/>
    <w:rsid w:val="00D465E0"/>
    <w:rsid w:val="00D469F3"/>
    <w:rsid w:val="00D57E8D"/>
    <w:rsid w:val="00D749EB"/>
    <w:rsid w:val="00D778D9"/>
    <w:rsid w:val="00D919B0"/>
    <w:rsid w:val="00D97768"/>
    <w:rsid w:val="00DA01E1"/>
    <w:rsid w:val="00DA1C17"/>
    <w:rsid w:val="00DB7A36"/>
    <w:rsid w:val="00DC563B"/>
    <w:rsid w:val="00DD34DB"/>
    <w:rsid w:val="00DD58A8"/>
    <w:rsid w:val="00DD6F4B"/>
    <w:rsid w:val="00DD7986"/>
    <w:rsid w:val="00DE7F8B"/>
    <w:rsid w:val="00DF7D0C"/>
    <w:rsid w:val="00E12DF5"/>
    <w:rsid w:val="00E23EAE"/>
    <w:rsid w:val="00E24705"/>
    <w:rsid w:val="00E270F9"/>
    <w:rsid w:val="00E317D8"/>
    <w:rsid w:val="00E34DA3"/>
    <w:rsid w:val="00E37F5E"/>
    <w:rsid w:val="00E4174A"/>
    <w:rsid w:val="00E41F2C"/>
    <w:rsid w:val="00E42626"/>
    <w:rsid w:val="00E64A70"/>
    <w:rsid w:val="00E737EB"/>
    <w:rsid w:val="00E77156"/>
    <w:rsid w:val="00EA5D6F"/>
    <w:rsid w:val="00EC2081"/>
    <w:rsid w:val="00EC2A7B"/>
    <w:rsid w:val="00EC489F"/>
    <w:rsid w:val="00EC7105"/>
    <w:rsid w:val="00ED076C"/>
    <w:rsid w:val="00ED0D02"/>
    <w:rsid w:val="00ED3855"/>
    <w:rsid w:val="00EE237C"/>
    <w:rsid w:val="00EE6B2E"/>
    <w:rsid w:val="00EF37AE"/>
    <w:rsid w:val="00F140C5"/>
    <w:rsid w:val="00F2238D"/>
    <w:rsid w:val="00F369AA"/>
    <w:rsid w:val="00F51494"/>
    <w:rsid w:val="00F56BE1"/>
    <w:rsid w:val="00F57859"/>
    <w:rsid w:val="00F73D6D"/>
    <w:rsid w:val="00FC0008"/>
    <w:rsid w:val="00FD1AB7"/>
    <w:rsid w:val="00FF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10BD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95C27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10A"/>
    <w:pPr>
      <w:keepNext/>
      <w:keepLines/>
      <w:numPr>
        <w:numId w:val="17"/>
      </w:numPr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2710A"/>
    <w:pPr>
      <w:numPr>
        <w:ilvl w:val="1"/>
      </w:numPr>
      <w:spacing w:before="280"/>
      <w:contextualSpacing/>
      <w:outlineLvl w:val="1"/>
    </w:pPr>
    <w:rPr>
      <w:bCs w:val="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2710A"/>
    <w:pPr>
      <w:keepNext/>
      <w:keepLines/>
      <w:numPr>
        <w:ilvl w:val="2"/>
        <w:numId w:val="17"/>
      </w:numPr>
      <w:spacing w:before="280" w:after="12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A4F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B61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B61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59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7BF8"/>
    <w:rPr>
      <w:rFonts w:ascii="Arial" w:hAnsi="Arial"/>
      <w:sz w:val="16"/>
    </w:rPr>
  </w:style>
  <w:style w:type="table" w:styleId="TableGrid">
    <w:name w:val="Table Grid"/>
    <w:basedOn w:val="TableNormal"/>
    <w:uiPriority w:val="5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qFormat/>
    <w:rsid w:val="007C2CBA"/>
    <w:pPr>
      <w:spacing w:before="260" w:after="260"/>
    </w:pPr>
  </w:style>
  <w:style w:type="character" w:customStyle="1" w:styleId="SalutationChar">
    <w:name w:val="Salutation Char"/>
    <w:basedOn w:val="DefaultParagraphFont"/>
    <w:link w:val="Salutation"/>
    <w:uiPriority w:val="99"/>
    <w:rsid w:val="007C2CBA"/>
    <w:rPr>
      <w:rFonts w:ascii="Arial" w:hAnsi="Arial"/>
    </w:rPr>
  </w:style>
  <w:style w:type="paragraph" w:styleId="Signature">
    <w:name w:val="Signature"/>
    <w:basedOn w:val="Normal"/>
    <w:link w:val="SignatureChar"/>
    <w:uiPriority w:val="99"/>
    <w:qFormat/>
    <w:rsid w:val="007C2CBA"/>
    <w:pPr>
      <w:spacing w:before="780"/>
    </w:pPr>
  </w:style>
  <w:style w:type="character" w:customStyle="1" w:styleId="SignatureChar">
    <w:name w:val="Signature Char"/>
    <w:basedOn w:val="DefaultParagraphFont"/>
    <w:link w:val="Signature"/>
    <w:uiPriority w:val="99"/>
    <w:rsid w:val="007C2CBA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qFormat/>
    <w:rsid w:val="0005534A"/>
    <w:pPr>
      <w:spacing w:before="1340" w:after="520"/>
    </w:pPr>
  </w:style>
  <w:style w:type="character" w:customStyle="1" w:styleId="DateChar">
    <w:name w:val="Date Char"/>
    <w:basedOn w:val="DefaultParagraphFont"/>
    <w:link w:val="Date"/>
    <w:uiPriority w:val="99"/>
    <w:rsid w:val="0005534A"/>
    <w:rPr>
      <w:rFonts w:ascii="Arial" w:hAnsi="Arial"/>
    </w:rPr>
  </w:style>
  <w:style w:type="paragraph" w:styleId="Closing">
    <w:name w:val="Closing"/>
    <w:basedOn w:val="Normal"/>
    <w:link w:val="ClosingChar"/>
    <w:uiPriority w:val="99"/>
    <w:qFormat/>
    <w:rsid w:val="000F7F62"/>
    <w:pPr>
      <w:spacing w:before="520"/>
    </w:pPr>
  </w:style>
  <w:style w:type="character" w:customStyle="1" w:styleId="ClosingChar">
    <w:name w:val="Closing Char"/>
    <w:basedOn w:val="DefaultParagraphFont"/>
    <w:link w:val="Closing"/>
    <w:uiPriority w:val="99"/>
    <w:rsid w:val="000F7F62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Paragraph">
    <w:name w:val="List Paragraph"/>
    <w:basedOn w:val="Normal"/>
    <w:uiPriority w:val="34"/>
    <w:rsid w:val="00572350"/>
    <w:pPr>
      <w:numPr>
        <w:numId w:val="7"/>
      </w:numPr>
      <w:ind w:left="567" w:hanging="56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74725"/>
    <w:rPr>
      <w:szCs w:val="20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4725"/>
    <w:rPr>
      <w:rFonts w:ascii="Arial" w:hAnsi="Arial"/>
      <w:szCs w:val="2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974725"/>
    <w:rPr>
      <w:sz w:val="22"/>
      <w:vertAlign w:val="superscript"/>
    </w:rPr>
  </w:style>
  <w:style w:type="paragraph" w:styleId="ListBullet">
    <w:name w:val="List Bullet"/>
    <w:basedOn w:val="Normal"/>
    <w:uiPriority w:val="99"/>
    <w:qFormat/>
    <w:rsid w:val="00DF7D0C"/>
    <w:pPr>
      <w:contextualSpacing/>
    </w:pPr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/>
      </w:tabs>
      <w:contextualSpacing/>
    </w:pPr>
  </w:style>
  <w:style w:type="paragraph" w:styleId="ListBullet3">
    <w:name w:val="List Bullet 3"/>
    <w:basedOn w:val="Normal"/>
    <w:uiPriority w:val="99"/>
    <w:qFormat/>
    <w:rsid w:val="00DF7D0C"/>
    <w:pPr>
      <w:contextualSpacing/>
    </w:pPr>
  </w:style>
  <w:style w:type="character" w:styleId="Hyperlink">
    <w:name w:val="Hyperlink"/>
    <w:basedOn w:val="DefaultParagraphFont"/>
    <w:uiPriority w:val="99"/>
    <w:unhideWhenUsed/>
    <w:rsid w:val="00405B61"/>
    <w:rPr>
      <w:color w:val="000000" w:themeColor="text1"/>
      <w:u w:val="none"/>
    </w:rPr>
  </w:style>
  <w:style w:type="paragraph" w:styleId="Subtitle">
    <w:name w:val="Subtitle"/>
    <w:basedOn w:val="Title"/>
    <w:next w:val="Normal"/>
    <w:link w:val="SubtitleChar"/>
    <w:uiPriority w:val="11"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Normal"/>
    <w:next w:val="Normal"/>
    <w:rsid w:val="00AC0F7D"/>
    <w:pPr>
      <w:spacing w:before="600"/>
      <w:contextualSpacing/>
    </w:pPr>
  </w:style>
  <w:style w:type="paragraph" w:customStyle="1" w:styleId="Copyright">
    <w:name w:val="Copyright"/>
    <w:basedOn w:val="Normal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DefaultParagraphFont"/>
    <w:rsid w:val="009E67A7"/>
    <w:rPr>
      <w:rFonts w:ascii="Arial" w:hAnsi="Arial" w:cs="Times New Roman"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2710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10A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10A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TOC3">
    <w:name w:val="toc 3"/>
    <w:basedOn w:val="Normal"/>
    <w:next w:val="Normal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ListBullet4">
    <w:name w:val="List Bullet 4"/>
    <w:basedOn w:val="Normal"/>
    <w:uiPriority w:val="99"/>
    <w:semiHidden/>
    <w:unhideWhenUsed/>
    <w:rsid w:val="00DF7D0C"/>
    <w:pPr>
      <w:contextualSpacing/>
    </w:pPr>
  </w:style>
  <w:style w:type="paragraph" w:styleId="ListBullet5">
    <w:name w:val="List Bullet 5"/>
    <w:basedOn w:val="Normal"/>
    <w:uiPriority w:val="99"/>
    <w:semiHidden/>
    <w:unhideWhenUsed/>
    <w:rsid w:val="00DF7D0C"/>
    <w:p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2238D"/>
    <w:pPr>
      <w:spacing w:before="120" w:after="200"/>
    </w:pPr>
    <w:rPr>
      <w:bCs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194"/>
    <w:pPr>
      <w:tabs>
        <w:tab w:val="right" w:pos="9356"/>
      </w:tabs>
    </w:pPr>
  </w:style>
  <w:style w:type="character" w:styleId="UnresolvedMention">
    <w:name w:val="Unresolved Mention"/>
    <w:basedOn w:val="DefaultParagraphFont"/>
    <w:uiPriority w:val="99"/>
    <w:rsid w:val="00DA1C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F8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750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0F4"/>
    <w:rPr>
      <w:rFonts w:ascii="Courier New" w:eastAsia="Times New Roman" w:hAnsi="Courier New" w:cs="Courier New"/>
      <w:sz w:val="20"/>
      <w:szCs w:val="20"/>
      <w:lang w:val="en-CH" w:eastAsia="en-GB"/>
    </w:rPr>
  </w:style>
  <w:style w:type="character" w:customStyle="1" w:styleId="c1">
    <w:name w:val="c1"/>
    <w:basedOn w:val="DefaultParagraphFont"/>
    <w:rsid w:val="008750F4"/>
  </w:style>
  <w:style w:type="character" w:customStyle="1" w:styleId="s2">
    <w:name w:val="s2"/>
    <w:basedOn w:val="DefaultParagraphFont"/>
    <w:rsid w:val="008750F4"/>
  </w:style>
  <w:style w:type="character" w:styleId="HTMLCode">
    <w:name w:val="HTML Code"/>
    <w:basedOn w:val="DefaultParagraphFont"/>
    <w:uiPriority w:val="99"/>
    <w:semiHidden/>
    <w:unhideWhenUsed/>
    <w:rsid w:val="008750F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750F4"/>
  </w:style>
  <w:style w:type="character" w:customStyle="1" w:styleId="w">
    <w:name w:val="w"/>
    <w:basedOn w:val="DefaultParagraphFont"/>
    <w:rsid w:val="008750F4"/>
  </w:style>
  <w:style w:type="character" w:customStyle="1" w:styleId="o">
    <w:name w:val="o"/>
    <w:basedOn w:val="DefaultParagraphFont"/>
    <w:rsid w:val="008750F4"/>
  </w:style>
  <w:style w:type="character" w:customStyle="1" w:styleId="n">
    <w:name w:val="n"/>
    <w:basedOn w:val="DefaultParagraphFont"/>
    <w:rsid w:val="008750F4"/>
  </w:style>
  <w:style w:type="character" w:customStyle="1" w:styleId="p">
    <w:name w:val="p"/>
    <w:basedOn w:val="DefaultParagraphFont"/>
    <w:rsid w:val="0087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99513">
                          <w:marLeft w:val="96"/>
                          <w:marRight w:val="96"/>
                          <w:marTop w:val="96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7361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fhnw.ch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a:Downloads:HT-Bericht-Arial-Deut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7C8AC199A1EB42A17241F21D0DE4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AFE4D1-A15F-DB44-A49A-F9414BB1F1A3}"/>
      </w:docPartPr>
      <w:docPartBody>
        <w:p w:rsidR="00AF6CA4" w:rsidRDefault="00AF6CA4">
          <w:pPr>
            <w:pStyle w:val="537C8AC199A1EB42A17241F21D0DE4FF"/>
          </w:pPr>
          <w:bookmarkStart w:id="0" w:name="Titel"/>
          <w:r w:rsidRPr="004F505A">
            <w:t>Geben Sie den Titel ein</w:t>
          </w:r>
          <w:bookmarkEnd w:id="0"/>
        </w:p>
      </w:docPartBody>
    </w:docPart>
    <w:docPart>
      <w:docPartPr>
        <w:name w:val="C8EA1765588CAA458BDE709F8259D8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E11734-5A92-2E4A-9769-A098C4319F8F}"/>
      </w:docPartPr>
      <w:docPartBody>
        <w:p w:rsidR="00AF6CA4" w:rsidRDefault="00AF6CA4">
          <w:pPr>
            <w:pStyle w:val="C8EA1765588CAA458BDE709F8259D8BB"/>
          </w:pPr>
          <w:r>
            <w:rPr>
              <w:rStyle w:val="SubtitleChar"/>
            </w:rPr>
            <w:t>Geben Sie den Untertitel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CA4"/>
    <w:rsid w:val="000D5CE4"/>
    <w:rsid w:val="001276D8"/>
    <w:rsid w:val="0018592F"/>
    <w:rsid w:val="00287876"/>
    <w:rsid w:val="002D6AAB"/>
    <w:rsid w:val="00573014"/>
    <w:rsid w:val="005A534C"/>
    <w:rsid w:val="005D3B56"/>
    <w:rsid w:val="0063069E"/>
    <w:rsid w:val="00653E23"/>
    <w:rsid w:val="00656677"/>
    <w:rsid w:val="006C51FB"/>
    <w:rsid w:val="007804B1"/>
    <w:rsid w:val="00825482"/>
    <w:rsid w:val="008D76D3"/>
    <w:rsid w:val="00A91B00"/>
    <w:rsid w:val="00AF6CA4"/>
    <w:rsid w:val="00B91DDC"/>
    <w:rsid w:val="00BF29BD"/>
    <w:rsid w:val="00BF6D4C"/>
    <w:rsid w:val="00E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7C8AC199A1EB42A17241F21D0DE4FF">
    <w:name w:val="537C8AC199A1EB42A17241F21D0DE4FF"/>
  </w:style>
  <w:style w:type="paragraph" w:styleId="Subtitle">
    <w:name w:val="Subtitle"/>
    <w:basedOn w:val="Title"/>
    <w:next w:val="Normal"/>
    <w:link w:val="SubtitleChar"/>
    <w:uiPriority w:val="11"/>
    <w:pPr>
      <w:numPr>
        <w:ilvl w:val="1"/>
      </w:numPr>
      <w:pBdr>
        <w:bottom w:val="none" w:sz="0" w:space="0" w:color="auto"/>
      </w:pBdr>
      <w:spacing w:after="0"/>
    </w:pPr>
    <w:rPr>
      <w:rFonts w:ascii="Arial" w:hAnsi="Arial"/>
      <w:iCs/>
      <w:color w:val="auto"/>
      <w:spacing w:val="15"/>
      <w:sz w:val="28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" w:eastAsiaTheme="majorEastAsia" w:hAnsi="Arial" w:cstheme="majorBidi"/>
      <w:iCs/>
      <w:spacing w:val="15"/>
      <w:kern w:val="28"/>
      <w:sz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C8EA1765588CAA458BDE709F8259D8BB">
    <w:name w:val="C8EA1765588CAA458BDE709F8259D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FE2DA6-28F8-6F40-AF48-3C2D6EBB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Macintosh%20HD:Users:andrea:Downloads:HT-Bericht-Arial-Deutsch-1.dotx</Template>
  <TotalTime>26</TotalTime>
  <Pages>6</Pages>
  <Words>969</Words>
  <Characters>6383</Characters>
  <Application>Microsoft Office Word</Application>
  <DocSecurity>0</DocSecurity>
  <Lines>159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 Kennel</cp:lastModifiedBy>
  <cp:revision>6</cp:revision>
  <dcterms:created xsi:type="dcterms:W3CDTF">2023-08-14T14:44:00Z</dcterms:created>
  <dcterms:modified xsi:type="dcterms:W3CDTF">2023-08-15T07:12:00Z</dcterms:modified>
</cp:coreProperties>
</file>