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1749880"/>
        <w:placeholder>
          <w:docPart w:val="537C8AC199A1EB42A17241F21D0DE4FF"/>
        </w:placeholder>
      </w:sdtPr>
      <w:sdtContent>
        <w:p w14:paraId="24B98E66" w14:textId="4F2AB6DF" w:rsidR="00A76598" w:rsidRDefault="000B163B" w:rsidP="007E3C24">
          <w:pPr>
            <w:pStyle w:val="Title"/>
          </w:pPr>
          <w:r>
            <w:t>CAS SQL</w:t>
          </w:r>
        </w:p>
      </w:sdtContent>
    </w:sdt>
    <w:sdt>
      <w:sdtPr>
        <w:id w:val="130140751"/>
        <w:placeholder>
          <w:docPart w:val="C8EA1765588CAA458BDE709F8259D8BB"/>
        </w:placeholder>
      </w:sdtPr>
      <w:sdtContent>
        <w:p w14:paraId="7D98A70F" w14:textId="7AFA24B0" w:rsidR="00FD1AB7" w:rsidRPr="00985998" w:rsidRDefault="00DA1C17" w:rsidP="00985998">
          <w:pPr>
            <w:pStyle w:val="Subtitle"/>
          </w:pPr>
          <w:r>
            <w:t>Datenbankzugriff</w:t>
          </w:r>
          <w:r w:rsidR="000B163B">
            <w:t xml:space="preserve"> auf Oracle</w:t>
          </w:r>
        </w:p>
      </w:sdtContent>
    </w:sdt>
    <w:p w14:paraId="2C273B01" w14:textId="2E4E1B37" w:rsidR="00CA212D" w:rsidRDefault="00CA212D" w:rsidP="00CA212D"/>
    <w:p w14:paraId="0576DBCF" w14:textId="05BFFD53" w:rsidR="00BF08AE" w:rsidRDefault="00BF08AE" w:rsidP="00CA212D">
      <w:pPr>
        <w:rPr>
          <w:b/>
          <w:bCs/>
        </w:rPr>
      </w:pPr>
      <w:r w:rsidRPr="00BF08AE">
        <w:rPr>
          <w:b/>
          <w:bCs/>
        </w:rPr>
        <w:t>Ziel der Übung</w:t>
      </w:r>
    </w:p>
    <w:p w14:paraId="316614B9" w14:textId="5E2CAA3C" w:rsidR="00BF08AE" w:rsidRDefault="00DD58A8" w:rsidP="00CA212D">
      <w:r>
        <w:t>Du kannst</w:t>
      </w:r>
      <w:r w:rsidR="00BF08AE">
        <w:t xml:space="preserve"> auf </w:t>
      </w:r>
      <w:r>
        <w:t>dein</w:t>
      </w:r>
      <w:r w:rsidR="00BF08AE">
        <w:t xml:space="preserve"> Schema in der vorbereiteten Oracle Datenbank zugreifen.</w:t>
      </w:r>
    </w:p>
    <w:p w14:paraId="2132DEDD" w14:textId="3B70AE28" w:rsidR="00BF08AE" w:rsidRDefault="00BF08AE" w:rsidP="00CA212D"/>
    <w:p w14:paraId="6B092326" w14:textId="148BF6FE" w:rsidR="00227F5B" w:rsidRDefault="00227F5B" w:rsidP="00227F5B">
      <w:pPr>
        <w:rPr>
          <w:b/>
          <w:bCs/>
        </w:rPr>
      </w:pPr>
      <w:r>
        <w:rPr>
          <w:b/>
          <w:bCs/>
        </w:rPr>
        <w:t>Aufwand</w:t>
      </w:r>
    </w:p>
    <w:p w14:paraId="6CD60EF8" w14:textId="67E51776" w:rsidR="00227F5B" w:rsidRDefault="00227F5B" w:rsidP="00CA212D">
      <w:r>
        <w:t xml:space="preserve">Diese Übung benötigt ca. </w:t>
      </w:r>
      <w:r w:rsidR="000B163B">
        <w:t>1</w:t>
      </w:r>
      <w:r>
        <w:t>0 Minute Zeit.</w:t>
      </w:r>
    </w:p>
    <w:p w14:paraId="048D65C1" w14:textId="77777777" w:rsidR="00227F5B" w:rsidRDefault="00227F5B" w:rsidP="00CA212D"/>
    <w:p w14:paraId="7149CA63" w14:textId="3F7F5E63" w:rsidR="00BF08AE" w:rsidRDefault="00BF08AE" w:rsidP="00BF08AE">
      <w:pPr>
        <w:rPr>
          <w:b/>
          <w:bCs/>
        </w:rPr>
      </w:pPr>
      <w:r>
        <w:rPr>
          <w:b/>
          <w:bCs/>
        </w:rPr>
        <w:t>Hintergrund</w:t>
      </w:r>
    </w:p>
    <w:p w14:paraId="29509E6D" w14:textId="448E7F41" w:rsidR="00BF08AE" w:rsidRDefault="00DA1C17" w:rsidP="00CA212D">
      <w:r>
        <w:t>Für diverse Übungen benötig</w:t>
      </w:r>
      <w:r w:rsidR="00945F86">
        <w:t>st</w:t>
      </w:r>
      <w:r>
        <w:t xml:space="preserve"> </w:t>
      </w:r>
      <w:r w:rsidR="00945F86">
        <w:t>Du</w:t>
      </w:r>
      <w:r>
        <w:t xml:space="preserve"> Zugriff auf </w:t>
      </w:r>
      <w:r w:rsidR="00BF08AE">
        <w:t>eine</w:t>
      </w:r>
      <w:r>
        <w:t xml:space="preserve"> Datenbank. </w:t>
      </w:r>
      <w:r w:rsidR="00BF08AE">
        <w:t xml:space="preserve">Dazu haben wir in der Oracle Cloud eine </w:t>
      </w:r>
      <w:proofErr w:type="spellStart"/>
      <w:r w:rsidR="00BF08AE">
        <w:t>Autonomous</w:t>
      </w:r>
      <w:proofErr w:type="spellEnd"/>
      <w:r w:rsidR="00BF08AE">
        <w:t xml:space="preserve"> </w:t>
      </w:r>
      <w:r w:rsidR="00241111">
        <w:t>Database erstellt. In Oracle hat jeder User seinen eigenen Bereich, wo Tabellen angelegt und entsprechende Daten eingegeben und gelesen werden können.</w:t>
      </w:r>
    </w:p>
    <w:p w14:paraId="6733D76C" w14:textId="27753914" w:rsidR="00241111" w:rsidRDefault="00241111" w:rsidP="00CA212D">
      <w:r>
        <w:t xml:space="preserve">Als Werkzeug, um auf die Datenbank und deren Daten zuzugreifen, arbeiten wir mit dem Web-Interface von Oracle. Dieses heisst Database Actions und </w:t>
      </w:r>
      <w:r w:rsidR="000A10ED">
        <w:t>bietet verschiedene Möglichkeiten zum Arbeiten mit Daten und Tabellen.</w:t>
      </w:r>
    </w:p>
    <w:p w14:paraId="61B22104" w14:textId="77777777" w:rsidR="0090227E" w:rsidRPr="0090227E" w:rsidRDefault="0090227E" w:rsidP="0090227E"/>
    <w:p w14:paraId="4A344541" w14:textId="657332BB" w:rsidR="00DA1C17" w:rsidRDefault="0090227E" w:rsidP="00CA212D">
      <w:pPr>
        <w:rPr>
          <w:b/>
          <w:bCs/>
        </w:rPr>
      </w:pPr>
      <w:r>
        <w:rPr>
          <w:b/>
          <w:bCs/>
        </w:rPr>
        <w:t>Oracle Zugriff</w:t>
      </w:r>
      <w:r w:rsidR="000A10ED">
        <w:rPr>
          <w:b/>
          <w:bCs/>
        </w:rPr>
        <w:t xml:space="preserve"> und </w:t>
      </w:r>
      <w:r w:rsidR="000B163B">
        <w:rPr>
          <w:b/>
          <w:bCs/>
        </w:rPr>
        <w:t>dein</w:t>
      </w:r>
      <w:r w:rsidR="000A10ED">
        <w:rPr>
          <w:b/>
          <w:bCs/>
        </w:rPr>
        <w:t xml:space="preserve"> User</w:t>
      </w:r>
    </w:p>
    <w:p w14:paraId="54BC924C" w14:textId="7426630B" w:rsidR="000B163B" w:rsidRDefault="000B163B" w:rsidP="00CA212D">
      <w:r>
        <w:t>Im Mail hast Du bereits den Link auf Dein Schema sowie das Passwort erhalten.</w:t>
      </w:r>
    </w:p>
    <w:p w14:paraId="004B960A" w14:textId="77777777" w:rsidR="000B163B" w:rsidRDefault="000B163B" w:rsidP="00CA212D"/>
    <w:p w14:paraId="17B069FA" w14:textId="4BA459DE" w:rsidR="00027D89" w:rsidRDefault="000B163B" w:rsidP="006E2E08">
      <w:r>
        <w:t xml:space="preserve">Wenn Du diesen Link anwählst und Dein Passwort eingibst, solltest </w:t>
      </w:r>
      <w:r w:rsidR="00027D89">
        <w:t>Du folgendes sehen:</w:t>
      </w:r>
    </w:p>
    <w:p w14:paraId="1C292C12" w14:textId="77777777" w:rsidR="00027D89" w:rsidRDefault="00027D89" w:rsidP="006E2E08"/>
    <w:p w14:paraId="697D219C" w14:textId="3CBEC7CC" w:rsidR="00027D89" w:rsidRDefault="00027D89" w:rsidP="006E2E08">
      <w:r>
        <w:rPr>
          <w:noProof/>
        </w:rPr>
        <w:drawing>
          <wp:inline distT="0" distB="0" distL="0" distR="0" wp14:anchorId="26A25B89" wp14:editId="0A9A0CC5">
            <wp:extent cx="5260063" cy="2485512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316" cy="24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388" w14:textId="71714438" w:rsidR="00027D89" w:rsidRDefault="00027D89" w:rsidP="006E2E08"/>
    <w:p w14:paraId="4AE47DBF" w14:textId="2B4FDFAD" w:rsidR="00027D89" w:rsidRDefault="00027D89" w:rsidP="006E2E08">
      <w:r>
        <w:t xml:space="preserve">Alles, was wir im </w:t>
      </w:r>
      <w:r w:rsidR="000B163B">
        <w:t>CAS</w:t>
      </w:r>
      <w:r>
        <w:t xml:space="preserve"> direkt mit der Datenbank tun, kann mit SQL gemacht werden. Daher ist das vorderhand das wichtigste Werkzeug.</w:t>
      </w:r>
    </w:p>
    <w:p w14:paraId="62FE95D1" w14:textId="1ECA01EF" w:rsidR="00612294" w:rsidRDefault="00612294"/>
    <w:p w14:paraId="46B8E5A6" w14:textId="6249DA35" w:rsidR="0024542D" w:rsidRDefault="0024542D">
      <w:r>
        <w:t>Lass Dich durch die Anleitung führen, um das Werkezeug ein wenig kennen zu lernen.</w:t>
      </w:r>
    </w:p>
    <w:p w14:paraId="6FC894CA" w14:textId="7D00FB92" w:rsidR="0029750A" w:rsidRDefault="0029750A"/>
    <w:p w14:paraId="4733782B" w14:textId="08BFEECE" w:rsidR="0029750A" w:rsidRDefault="0029750A" w:rsidP="0029750A">
      <w:pPr>
        <w:rPr>
          <w:b/>
          <w:bCs/>
        </w:rPr>
      </w:pPr>
      <w:r>
        <w:rPr>
          <w:b/>
          <w:bCs/>
        </w:rPr>
        <w:t>Beispieltabelle</w:t>
      </w:r>
      <w:r w:rsidR="00C476E0">
        <w:rPr>
          <w:b/>
          <w:bCs/>
        </w:rPr>
        <w:t>n</w:t>
      </w:r>
    </w:p>
    <w:p w14:paraId="31ADCCC1" w14:textId="3FCBC463" w:rsidR="00A825FE" w:rsidRDefault="000B163B">
      <w:r>
        <w:t>Die Daten, die Du für die Übungen brauchst, sind in Deinem Schema bereits angelegt.</w:t>
      </w:r>
    </w:p>
    <w:p w14:paraId="03F742D6" w14:textId="77777777" w:rsidR="000B163B" w:rsidRDefault="000B163B"/>
    <w:sectPr w:rsidR="000B163B" w:rsidSect="00C536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64" w:right="1134" w:bottom="1418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88C6" w14:textId="77777777" w:rsidR="00432081" w:rsidRDefault="00432081" w:rsidP="00A76598">
      <w:r>
        <w:separator/>
      </w:r>
    </w:p>
  </w:endnote>
  <w:endnote w:type="continuationSeparator" w:id="0">
    <w:p w14:paraId="3DE5F2B6" w14:textId="77777777" w:rsidR="00432081" w:rsidRDefault="00432081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3849" w14:textId="77777777" w:rsidR="00925119" w:rsidRDefault="00925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98F6" w14:textId="77777777" w:rsidR="00925119" w:rsidRDefault="00925119" w:rsidP="00C536C2">
    <w:pPr>
      <w:pStyle w:val="Footer"/>
      <w:tabs>
        <w:tab w:val="clear" w:pos="4536"/>
        <w:tab w:val="clear" w:pos="9072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6E2E08">
      <w:rPr>
        <w:noProof/>
      </w:rPr>
      <w:t>1</w:t>
    </w:r>
    <w:r>
      <w:fldChar w:fldCharType="end"/>
    </w:r>
    <w:r>
      <w:t xml:space="preserve"> / </w:t>
    </w:r>
    <w:fldSimple w:instr=" NUMPAGES   \* MERGEFORMAT ">
      <w:r w:rsidR="006E2E08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19AA" w14:textId="77777777" w:rsidR="00925119" w:rsidRDefault="00925119">
    <w:pPr>
      <w:pStyle w:val="Footer"/>
    </w:pPr>
    <w:r>
      <w:t xml:space="preserve">Institut für, </w:t>
    </w:r>
    <w:r w:rsidRPr="00AA0020">
      <w:t>www.fhnw.ch</w:t>
    </w:r>
    <w:r>
      <w:t xml:space="preserve">, </w:t>
    </w:r>
    <w:hyperlink r:id="rId1" w:history="1">
      <w:r w:rsidRPr="009E1148">
        <w:rPr>
          <w:rStyle w:val="Hyperlink"/>
        </w:rPr>
        <w:t>info@fhnw.ch</w:t>
      </w:r>
    </w:hyperlink>
    <w:r>
      <w:br/>
    </w:r>
    <w:r>
      <w:rPr>
        <w:rFonts w:cs="Arial"/>
      </w:rPr>
      <w:t>©</w:t>
    </w:r>
    <w:r>
      <w:t xml:space="preserve"> FHNW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7EF7" w14:textId="77777777" w:rsidR="00432081" w:rsidRPr="00ED0D02" w:rsidRDefault="00432081" w:rsidP="00ED0D02">
      <w:pPr>
        <w:pStyle w:val="Footer"/>
      </w:pPr>
    </w:p>
  </w:footnote>
  <w:footnote w:type="continuationSeparator" w:id="0">
    <w:p w14:paraId="29E0B6E7" w14:textId="77777777" w:rsidR="00432081" w:rsidRDefault="00432081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7FEA" w14:textId="77777777" w:rsidR="00925119" w:rsidRDefault="00925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A6AFC" w14:textId="77777777" w:rsidR="00925119" w:rsidRDefault="00925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75AF" w14:textId="77777777" w:rsidR="00925119" w:rsidRDefault="00925119" w:rsidP="00437505">
    <w:pPr>
      <w:pStyle w:val="Header"/>
      <w:rPr>
        <w:sz w:val="20"/>
        <w:szCs w:val="20"/>
      </w:rPr>
    </w:pPr>
  </w:p>
  <w:p w14:paraId="74879263" w14:textId="77777777" w:rsidR="00925119" w:rsidRDefault="00925119" w:rsidP="00437505">
    <w:pPr>
      <w:pStyle w:val="Header"/>
      <w:rPr>
        <w:sz w:val="20"/>
        <w:szCs w:val="20"/>
      </w:rPr>
    </w:pPr>
  </w:p>
  <w:p w14:paraId="1007DBAD" w14:textId="77777777" w:rsidR="00925119" w:rsidRDefault="00925119" w:rsidP="00437505">
    <w:pPr>
      <w:pStyle w:val="Header"/>
      <w:rPr>
        <w:sz w:val="20"/>
        <w:szCs w:val="20"/>
      </w:rPr>
    </w:pPr>
  </w:p>
  <w:p w14:paraId="18832B21" w14:textId="77777777" w:rsidR="00925119" w:rsidRDefault="00925119" w:rsidP="00437505">
    <w:pPr>
      <w:pStyle w:val="Header"/>
      <w:rPr>
        <w:sz w:val="20"/>
        <w:szCs w:val="20"/>
      </w:rPr>
    </w:pPr>
  </w:p>
  <w:p w14:paraId="7B1A5C10" w14:textId="77777777" w:rsidR="00925119" w:rsidRDefault="00925119" w:rsidP="00437505">
    <w:pPr>
      <w:pStyle w:val="Header"/>
      <w:rPr>
        <w:sz w:val="20"/>
        <w:szCs w:val="20"/>
      </w:rPr>
    </w:pPr>
  </w:p>
  <w:p w14:paraId="3D4AD22A" w14:textId="77777777" w:rsidR="00925119" w:rsidRPr="00437505" w:rsidRDefault="00925119" w:rsidP="0043750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800AFE3" wp14:editId="7D688DEC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1905"/>
          <wp:wrapTopAndBottom/>
          <wp:docPr id="3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0693"/>
    <w:multiLevelType w:val="hybridMultilevel"/>
    <w:tmpl w:val="C176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782ED6"/>
    <w:multiLevelType w:val="hybridMultilevel"/>
    <w:tmpl w:val="FA1C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C5372BD"/>
    <w:multiLevelType w:val="hybridMultilevel"/>
    <w:tmpl w:val="14B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5B4421F"/>
    <w:multiLevelType w:val="hybridMultilevel"/>
    <w:tmpl w:val="A9D0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C7383"/>
    <w:multiLevelType w:val="hybridMultilevel"/>
    <w:tmpl w:val="6AC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8638C"/>
    <w:multiLevelType w:val="hybridMultilevel"/>
    <w:tmpl w:val="850E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979EA"/>
    <w:multiLevelType w:val="hybridMultilevel"/>
    <w:tmpl w:val="B10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C072D"/>
    <w:multiLevelType w:val="hybridMultilevel"/>
    <w:tmpl w:val="E3BC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02E6B"/>
    <w:multiLevelType w:val="hybridMultilevel"/>
    <w:tmpl w:val="E576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0403"/>
    <w:multiLevelType w:val="hybridMultilevel"/>
    <w:tmpl w:val="2F14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35E"/>
    <w:multiLevelType w:val="hybridMultilevel"/>
    <w:tmpl w:val="C2A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53FB9"/>
    <w:multiLevelType w:val="hybridMultilevel"/>
    <w:tmpl w:val="1764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4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9523A"/>
    <w:multiLevelType w:val="hybridMultilevel"/>
    <w:tmpl w:val="26E0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9" w15:restartNumberingAfterBreak="0">
    <w:nsid w:val="5C877BC5"/>
    <w:multiLevelType w:val="hybridMultilevel"/>
    <w:tmpl w:val="189A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A3AE6"/>
    <w:multiLevelType w:val="hybridMultilevel"/>
    <w:tmpl w:val="C8CE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61808"/>
    <w:multiLevelType w:val="hybridMultilevel"/>
    <w:tmpl w:val="4322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3712E"/>
    <w:multiLevelType w:val="hybridMultilevel"/>
    <w:tmpl w:val="9744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662D4"/>
    <w:multiLevelType w:val="multilevel"/>
    <w:tmpl w:val="75384DEA"/>
    <w:numStyleLink w:val="FHNWAufzhlung"/>
  </w:abstractNum>
  <w:abstractNum w:abstractNumId="34" w15:restartNumberingAfterBreak="0">
    <w:nsid w:val="6AD12667"/>
    <w:multiLevelType w:val="hybridMultilevel"/>
    <w:tmpl w:val="DF7C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3C51091"/>
    <w:multiLevelType w:val="hybridMultilevel"/>
    <w:tmpl w:val="61CE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17A00"/>
    <w:multiLevelType w:val="hybridMultilevel"/>
    <w:tmpl w:val="2D40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6725">
    <w:abstractNumId w:val="4"/>
  </w:num>
  <w:num w:numId="2" w16cid:durableId="1621181411">
    <w:abstractNumId w:val="26"/>
  </w:num>
  <w:num w:numId="3" w16cid:durableId="586497239">
    <w:abstractNumId w:val="35"/>
  </w:num>
  <w:num w:numId="4" w16cid:durableId="520437540">
    <w:abstractNumId w:val="3"/>
  </w:num>
  <w:num w:numId="5" w16cid:durableId="1142306023">
    <w:abstractNumId w:val="39"/>
  </w:num>
  <w:num w:numId="6" w16cid:durableId="2024621806">
    <w:abstractNumId w:val="6"/>
  </w:num>
  <w:num w:numId="7" w16cid:durableId="374084700">
    <w:abstractNumId w:val="26"/>
  </w:num>
  <w:num w:numId="8" w16cid:durableId="245650265">
    <w:abstractNumId w:val="1"/>
  </w:num>
  <w:num w:numId="9" w16cid:durableId="1275669290">
    <w:abstractNumId w:val="2"/>
  </w:num>
  <w:num w:numId="10" w16cid:durableId="13311614">
    <w:abstractNumId w:val="25"/>
  </w:num>
  <w:num w:numId="11" w16cid:durableId="382484989">
    <w:abstractNumId w:val="14"/>
  </w:num>
  <w:num w:numId="12" w16cid:durableId="496195587">
    <w:abstractNumId w:val="15"/>
  </w:num>
  <w:num w:numId="13" w16cid:durableId="611519549">
    <w:abstractNumId w:val="9"/>
  </w:num>
  <w:num w:numId="14" w16cid:durableId="639576672">
    <w:abstractNumId w:val="24"/>
  </w:num>
  <w:num w:numId="15" w16cid:durableId="1145395846">
    <w:abstractNumId w:val="28"/>
  </w:num>
  <w:num w:numId="16" w16cid:durableId="1086730778">
    <w:abstractNumId w:val="0"/>
  </w:num>
  <w:num w:numId="17" w16cid:durableId="1405641312">
    <w:abstractNumId w:val="36"/>
  </w:num>
  <w:num w:numId="18" w16cid:durableId="1368682021">
    <w:abstractNumId w:val="36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 w16cid:durableId="612591605">
    <w:abstractNumId w:val="11"/>
  </w:num>
  <w:num w:numId="20" w16cid:durableId="948315175">
    <w:abstractNumId w:val="23"/>
  </w:num>
  <w:num w:numId="21" w16cid:durableId="1289817497">
    <w:abstractNumId w:val="38"/>
  </w:num>
  <w:num w:numId="22" w16cid:durableId="205607435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03973570">
    <w:abstractNumId w:val="33"/>
  </w:num>
  <w:num w:numId="24" w16cid:durableId="1861579222">
    <w:abstractNumId w:val="5"/>
  </w:num>
  <w:num w:numId="25" w16cid:durableId="1078357942">
    <w:abstractNumId w:val="19"/>
  </w:num>
  <w:num w:numId="26" w16cid:durableId="1138181059">
    <w:abstractNumId w:val="16"/>
  </w:num>
  <w:num w:numId="27" w16cid:durableId="808671699">
    <w:abstractNumId w:val="32"/>
  </w:num>
  <w:num w:numId="28" w16cid:durableId="1715807808">
    <w:abstractNumId w:val="22"/>
  </w:num>
  <w:num w:numId="29" w16cid:durableId="289821429">
    <w:abstractNumId w:val="34"/>
  </w:num>
  <w:num w:numId="30" w16cid:durableId="26488390">
    <w:abstractNumId w:val="27"/>
  </w:num>
  <w:num w:numId="31" w16cid:durableId="1335644802">
    <w:abstractNumId w:val="20"/>
  </w:num>
  <w:num w:numId="32" w16cid:durableId="17700091">
    <w:abstractNumId w:val="13"/>
  </w:num>
  <w:num w:numId="33" w16cid:durableId="1033774993">
    <w:abstractNumId w:val="31"/>
  </w:num>
  <w:num w:numId="34" w16cid:durableId="784497230">
    <w:abstractNumId w:val="21"/>
  </w:num>
  <w:num w:numId="35" w16cid:durableId="1757172689">
    <w:abstractNumId w:val="8"/>
  </w:num>
  <w:num w:numId="36" w16cid:durableId="151916050">
    <w:abstractNumId w:val="40"/>
  </w:num>
  <w:num w:numId="37" w16cid:durableId="2011249128">
    <w:abstractNumId w:val="30"/>
  </w:num>
  <w:num w:numId="38" w16cid:durableId="2075156774">
    <w:abstractNumId w:val="18"/>
  </w:num>
  <w:num w:numId="39" w16cid:durableId="1890215873">
    <w:abstractNumId w:val="10"/>
  </w:num>
  <w:num w:numId="40" w16cid:durableId="768235940">
    <w:abstractNumId w:val="37"/>
  </w:num>
  <w:num w:numId="41" w16cid:durableId="771778150">
    <w:abstractNumId w:val="17"/>
  </w:num>
  <w:num w:numId="42" w16cid:durableId="44256744">
    <w:abstractNumId w:val="12"/>
  </w:num>
  <w:num w:numId="43" w16cid:durableId="858011182">
    <w:abstractNumId w:val="7"/>
  </w:num>
  <w:num w:numId="44" w16cid:durableId="1248998981">
    <w:abstractNumId w:val="36"/>
  </w:num>
  <w:num w:numId="45" w16cid:durableId="1836453546">
    <w:abstractNumId w:val="36"/>
  </w:num>
  <w:num w:numId="46" w16cid:durableId="2034720897">
    <w:abstractNumId w:val="36"/>
  </w:num>
  <w:num w:numId="47" w16cid:durableId="17977198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19"/>
    <w:rsid w:val="00003992"/>
    <w:rsid w:val="000210DE"/>
    <w:rsid w:val="00021825"/>
    <w:rsid w:val="00027D89"/>
    <w:rsid w:val="0005534A"/>
    <w:rsid w:val="00071507"/>
    <w:rsid w:val="00075C49"/>
    <w:rsid w:val="00076A43"/>
    <w:rsid w:val="00095A51"/>
    <w:rsid w:val="000976AF"/>
    <w:rsid w:val="000A10ED"/>
    <w:rsid w:val="000A2D22"/>
    <w:rsid w:val="000B163B"/>
    <w:rsid w:val="000C5987"/>
    <w:rsid w:val="000F7F62"/>
    <w:rsid w:val="00106EAE"/>
    <w:rsid w:val="001149D2"/>
    <w:rsid w:val="00144C9D"/>
    <w:rsid w:val="00156BA9"/>
    <w:rsid w:val="001678BE"/>
    <w:rsid w:val="001725C2"/>
    <w:rsid w:val="00180D32"/>
    <w:rsid w:val="00183378"/>
    <w:rsid w:val="001D0294"/>
    <w:rsid w:val="001D063A"/>
    <w:rsid w:val="001D1088"/>
    <w:rsid w:val="001E544A"/>
    <w:rsid w:val="00203DDE"/>
    <w:rsid w:val="00213675"/>
    <w:rsid w:val="00215531"/>
    <w:rsid w:val="002259EE"/>
    <w:rsid w:val="00227F5B"/>
    <w:rsid w:val="002337D7"/>
    <w:rsid w:val="002344B0"/>
    <w:rsid w:val="00236409"/>
    <w:rsid w:val="00241111"/>
    <w:rsid w:val="00243B93"/>
    <w:rsid w:val="0024542D"/>
    <w:rsid w:val="00287478"/>
    <w:rsid w:val="00293B9D"/>
    <w:rsid w:val="0029605A"/>
    <w:rsid w:val="0029750A"/>
    <w:rsid w:val="002A27DF"/>
    <w:rsid w:val="002B45FC"/>
    <w:rsid w:val="002B467D"/>
    <w:rsid w:val="002D299E"/>
    <w:rsid w:val="002E7766"/>
    <w:rsid w:val="00337760"/>
    <w:rsid w:val="00351B21"/>
    <w:rsid w:val="003565D8"/>
    <w:rsid w:val="003633D5"/>
    <w:rsid w:val="00367B0C"/>
    <w:rsid w:val="00375A78"/>
    <w:rsid w:val="0039328C"/>
    <w:rsid w:val="003A568B"/>
    <w:rsid w:val="003B54C9"/>
    <w:rsid w:val="003C77B2"/>
    <w:rsid w:val="003D31C2"/>
    <w:rsid w:val="003D4676"/>
    <w:rsid w:val="003D4F97"/>
    <w:rsid w:val="003E00AB"/>
    <w:rsid w:val="003F0AF5"/>
    <w:rsid w:val="00400861"/>
    <w:rsid w:val="00405B61"/>
    <w:rsid w:val="00420F57"/>
    <w:rsid w:val="00425687"/>
    <w:rsid w:val="00432081"/>
    <w:rsid w:val="00437505"/>
    <w:rsid w:val="00441B4C"/>
    <w:rsid w:val="00456CFA"/>
    <w:rsid w:val="00460C63"/>
    <w:rsid w:val="00473483"/>
    <w:rsid w:val="00496A1A"/>
    <w:rsid w:val="004A1D01"/>
    <w:rsid w:val="004B558A"/>
    <w:rsid w:val="004C5569"/>
    <w:rsid w:val="004C6864"/>
    <w:rsid w:val="004E74B4"/>
    <w:rsid w:val="004F04CC"/>
    <w:rsid w:val="004F505A"/>
    <w:rsid w:val="00502816"/>
    <w:rsid w:val="00523675"/>
    <w:rsid w:val="005550B2"/>
    <w:rsid w:val="005713CC"/>
    <w:rsid w:val="00572350"/>
    <w:rsid w:val="0057705E"/>
    <w:rsid w:val="005822B3"/>
    <w:rsid w:val="00595194"/>
    <w:rsid w:val="005953EA"/>
    <w:rsid w:val="005A5E71"/>
    <w:rsid w:val="005B012A"/>
    <w:rsid w:val="005C61E1"/>
    <w:rsid w:val="005C62D6"/>
    <w:rsid w:val="005D06CF"/>
    <w:rsid w:val="005E2EF6"/>
    <w:rsid w:val="005E7361"/>
    <w:rsid w:val="005F730D"/>
    <w:rsid w:val="005F7C08"/>
    <w:rsid w:val="00606359"/>
    <w:rsid w:val="00606612"/>
    <w:rsid w:val="00607F7C"/>
    <w:rsid w:val="00612294"/>
    <w:rsid w:val="00623DA6"/>
    <w:rsid w:val="00633A4F"/>
    <w:rsid w:val="00672C6E"/>
    <w:rsid w:val="00695844"/>
    <w:rsid w:val="006A1D6D"/>
    <w:rsid w:val="006D02C9"/>
    <w:rsid w:val="006D1010"/>
    <w:rsid w:val="006E2E08"/>
    <w:rsid w:val="006F4D85"/>
    <w:rsid w:val="00710130"/>
    <w:rsid w:val="00710CED"/>
    <w:rsid w:val="00730FF8"/>
    <w:rsid w:val="00736060"/>
    <w:rsid w:val="0073767C"/>
    <w:rsid w:val="00760CD7"/>
    <w:rsid w:val="00787B51"/>
    <w:rsid w:val="00796720"/>
    <w:rsid w:val="007C2CBA"/>
    <w:rsid w:val="007D27D0"/>
    <w:rsid w:val="007D3D38"/>
    <w:rsid w:val="007E3C24"/>
    <w:rsid w:val="007F05CD"/>
    <w:rsid w:val="007F279D"/>
    <w:rsid w:val="007F7E92"/>
    <w:rsid w:val="00813B98"/>
    <w:rsid w:val="00823E28"/>
    <w:rsid w:val="00846B2E"/>
    <w:rsid w:val="00872A31"/>
    <w:rsid w:val="00884CF6"/>
    <w:rsid w:val="00890A63"/>
    <w:rsid w:val="00895C19"/>
    <w:rsid w:val="008B6A2D"/>
    <w:rsid w:val="008C043B"/>
    <w:rsid w:val="008D065D"/>
    <w:rsid w:val="008E018C"/>
    <w:rsid w:val="008E73D6"/>
    <w:rsid w:val="0090227E"/>
    <w:rsid w:val="00923475"/>
    <w:rsid w:val="00925119"/>
    <w:rsid w:val="00927437"/>
    <w:rsid w:val="0093668C"/>
    <w:rsid w:val="00945F86"/>
    <w:rsid w:val="00952F27"/>
    <w:rsid w:val="00954D38"/>
    <w:rsid w:val="00974725"/>
    <w:rsid w:val="00976795"/>
    <w:rsid w:val="00985998"/>
    <w:rsid w:val="00986379"/>
    <w:rsid w:val="00995C27"/>
    <w:rsid w:val="009A50C6"/>
    <w:rsid w:val="009B652E"/>
    <w:rsid w:val="009B6847"/>
    <w:rsid w:val="009D65FB"/>
    <w:rsid w:val="009E55BD"/>
    <w:rsid w:val="009E6799"/>
    <w:rsid w:val="009E67A7"/>
    <w:rsid w:val="009F44C9"/>
    <w:rsid w:val="00A23920"/>
    <w:rsid w:val="00A2710A"/>
    <w:rsid w:val="00A41212"/>
    <w:rsid w:val="00A5490C"/>
    <w:rsid w:val="00A5737E"/>
    <w:rsid w:val="00A723BF"/>
    <w:rsid w:val="00A76598"/>
    <w:rsid w:val="00A825FE"/>
    <w:rsid w:val="00A87FA5"/>
    <w:rsid w:val="00AA0020"/>
    <w:rsid w:val="00AA2ACF"/>
    <w:rsid w:val="00AB29D3"/>
    <w:rsid w:val="00AC0F7D"/>
    <w:rsid w:val="00AC1D9F"/>
    <w:rsid w:val="00AD0C43"/>
    <w:rsid w:val="00AD739F"/>
    <w:rsid w:val="00AD7CD0"/>
    <w:rsid w:val="00AF0F79"/>
    <w:rsid w:val="00B160B3"/>
    <w:rsid w:val="00B22B80"/>
    <w:rsid w:val="00B253C0"/>
    <w:rsid w:val="00B26FCE"/>
    <w:rsid w:val="00B33577"/>
    <w:rsid w:val="00B534BF"/>
    <w:rsid w:val="00B56E4B"/>
    <w:rsid w:val="00B90E24"/>
    <w:rsid w:val="00BB39DD"/>
    <w:rsid w:val="00BC1D6D"/>
    <w:rsid w:val="00BD11C2"/>
    <w:rsid w:val="00BE2EDC"/>
    <w:rsid w:val="00BF08AE"/>
    <w:rsid w:val="00BF091D"/>
    <w:rsid w:val="00C00AC7"/>
    <w:rsid w:val="00C00E02"/>
    <w:rsid w:val="00C14CEE"/>
    <w:rsid w:val="00C26422"/>
    <w:rsid w:val="00C27FA3"/>
    <w:rsid w:val="00C46B98"/>
    <w:rsid w:val="00C476E0"/>
    <w:rsid w:val="00C50216"/>
    <w:rsid w:val="00C536C2"/>
    <w:rsid w:val="00C55687"/>
    <w:rsid w:val="00C55850"/>
    <w:rsid w:val="00C62123"/>
    <w:rsid w:val="00C7514F"/>
    <w:rsid w:val="00C839C7"/>
    <w:rsid w:val="00C86E2E"/>
    <w:rsid w:val="00CA212D"/>
    <w:rsid w:val="00CA445E"/>
    <w:rsid w:val="00CA50DE"/>
    <w:rsid w:val="00CB79DA"/>
    <w:rsid w:val="00CC14E4"/>
    <w:rsid w:val="00CC7BF8"/>
    <w:rsid w:val="00CE2B5E"/>
    <w:rsid w:val="00CF75A6"/>
    <w:rsid w:val="00D10A0C"/>
    <w:rsid w:val="00D171EE"/>
    <w:rsid w:val="00D3108D"/>
    <w:rsid w:val="00D36B2A"/>
    <w:rsid w:val="00D374D5"/>
    <w:rsid w:val="00D40A08"/>
    <w:rsid w:val="00D456E5"/>
    <w:rsid w:val="00D465E0"/>
    <w:rsid w:val="00D469F3"/>
    <w:rsid w:val="00D57E8D"/>
    <w:rsid w:val="00D749EB"/>
    <w:rsid w:val="00D778D9"/>
    <w:rsid w:val="00D97768"/>
    <w:rsid w:val="00DA01E1"/>
    <w:rsid w:val="00DA1C17"/>
    <w:rsid w:val="00DB7A36"/>
    <w:rsid w:val="00DC563B"/>
    <w:rsid w:val="00DD34DB"/>
    <w:rsid w:val="00DD58A8"/>
    <w:rsid w:val="00DD7986"/>
    <w:rsid w:val="00DE7F8B"/>
    <w:rsid w:val="00DF7D0C"/>
    <w:rsid w:val="00E23EAE"/>
    <w:rsid w:val="00E24705"/>
    <w:rsid w:val="00E270F9"/>
    <w:rsid w:val="00E317D8"/>
    <w:rsid w:val="00E34DA3"/>
    <w:rsid w:val="00E37F5E"/>
    <w:rsid w:val="00E4174A"/>
    <w:rsid w:val="00E41F2C"/>
    <w:rsid w:val="00E42626"/>
    <w:rsid w:val="00E64A70"/>
    <w:rsid w:val="00E737EB"/>
    <w:rsid w:val="00EA5D6F"/>
    <w:rsid w:val="00EC2081"/>
    <w:rsid w:val="00EC2A7B"/>
    <w:rsid w:val="00EC489F"/>
    <w:rsid w:val="00EC7105"/>
    <w:rsid w:val="00ED076C"/>
    <w:rsid w:val="00ED0D02"/>
    <w:rsid w:val="00ED3855"/>
    <w:rsid w:val="00EF37AE"/>
    <w:rsid w:val="00F140C5"/>
    <w:rsid w:val="00F2238D"/>
    <w:rsid w:val="00F369AA"/>
    <w:rsid w:val="00F51494"/>
    <w:rsid w:val="00F56BE1"/>
    <w:rsid w:val="00F57859"/>
    <w:rsid w:val="00F73D6D"/>
    <w:rsid w:val="00FC0008"/>
    <w:rsid w:val="00FD1AB7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10BD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95C27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10A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2710A"/>
    <w:pPr>
      <w:numPr>
        <w:ilvl w:val="1"/>
      </w:numPr>
      <w:spacing w:before="280"/>
      <w:contextualSpacing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2710A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qFormat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qFormat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qFormat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qFormat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4725"/>
    <w:rPr>
      <w:szCs w:val="20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725"/>
    <w:rPr>
      <w:rFonts w:ascii="Arial" w:hAnsi="Arial"/>
      <w:szCs w:val="2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974725"/>
    <w:rPr>
      <w:sz w:val="22"/>
      <w:vertAlign w:val="superscript"/>
    </w:rPr>
  </w:style>
  <w:style w:type="paragraph" w:styleId="ListBullet">
    <w:name w:val="List Bullet"/>
    <w:basedOn w:val="Normal"/>
    <w:uiPriority w:val="99"/>
    <w:qFormat/>
    <w:rsid w:val="00DF7D0C"/>
    <w:pPr>
      <w:contextualSpacing/>
    </w:pPr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/>
      </w:tabs>
      <w:contextualSpacing/>
    </w:pPr>
  </w:style>
  <w:style w:type="paragraph" w:styleId="ListBullet3">
    <w:name w:val="List Bullet 3"/>
    <w:basedOn w:val="Normal"/>
    <w:uiPriority w:val="99"/>
    <w:qFormat/>
    <w:rsid w:val="00DF7D0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05B61"/>
    <w:rPr>
      <w:color w:val="000000" w:themeColor="text1"/>
      <w:u w:val="none"/>
    </w:rPr>
  </w:style>
  <w:style w:type="paragraph" w:styleId="Subtitle">
    <w:name w:val="Subtitle"/>
    <w:basedOn w:val="Title"/>
    <w:next w:val="Normal"/>
    <w:link w:val="SubtitleChar"/>
    <w:uiPriority w:val="11"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  <w:contextualSpacing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271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10A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10A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contextualSpacing/>
    </w:pPr>
  </w:style>
  <w:style w:type="paragraph" w:styleId="ListBullet5">
    <w:name w:val="List Bullet 5"/>
    <w:basedOn w:val="Normal"/>
    <w:uiPriority w:val="99"/>
    <w:semiHidden/>
    <w:unhideWhenUsed/>
    <w:rsid w:val="00DF7D0C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character" w:styleId="UnresolvedMention">
    <w:name w:val="Unresolved Mention"/>
    <w:basedOn w:val="DefaultParagraphFont"/>
    <w:uiPriority w:val="99"/>
    <w:rsid w:val="00DA1C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F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fhnw.ch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a:Downloads:HT-Bericht-Arial-Deut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7C8AC199A1EB42A17241F21D0DE4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AFE4D1-A15F-DB44-A49A-F9414BB1F1A3}"/>
      </w:docPartPr>
      <w:docPartBody>
        <w:p w:rsidR="00AF6CA4" w:rsidRDefault="00AF6CA4">
          <w:pPr>
            <w:pStyle w:val="537C8AC199A1EB42A17241F21D0DE4FF"/>
          </w:pPr>
          <w:bookmarkStart w:id="0" w:name="Titel"/>
          <w:r w:rsidRPr="004F505A">
            <w:t>Geben Sie den Titel ein</w:t>
          </w:r>
          <w:bookmarkEnd w:id="0"/>
        </w:p>
      </w:docPartBody>
    </w:docPart>
    <w:docPart>
      <w:docPartPr>
        <w:name w:val="C8EA1765588CAA458BDE709F8259D8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E11734-5A92-2E4A-9769-A098C4319F8F}"/>
      </w:docPartPr>
      <w:docPartBody>
        <w:p w:rsidR="00AF6CA4" w:rsidRDefault="00AF6CA4">
          <w:pPr>
            <w:pStyle w:val="C8EA1765588CAA458BDE709F8259D8BB"/>
          </w:pPr>
          <w:r>
            <w:rPr>
              <w:rStyle w:val="SubtitleChar"/>
            </w:rPr>
            <w:t>Geben Sie den Untertitel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CA4"/>
    <w:rsid w:val="000D5CE4"/>
    <w:rsid w:val="001276D8"/>
    <w:rsid w:val="0018592F"/>
    <w:rsid w:val="00287876"/>
    <w:rsid w:val="002D6AAB"/>
    <w:rsid w:val="00573014"/>
    <w:rsid w:val="005A534C"/>
    <w:rsid w:val="005D3B56"/>
    <w:rsid w:val="0063069E"/>
    <w:rsid w:val="00653E23"/>
    <w:rsid w:val="00656677"/>
    <w:rsid w:val="006C51FB"/>
    <w:rsid w:val="007804B1"/>
    <w:rsid w:val="00825482"/>
    <w:rsid w:val="009C59BE"/>
    <w:rsid w:val="00A91B00"/>
    <w:rsid w:val="00AF6CA4"/>
    <w:rsid w:val="00B91DDC"/>
    <w:rsid w:val="00BF29BD"/>
    <w:rsid w:val="00BF6D4C"/>
    <w:rsid w:val="00E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7C8AC199A1EB42A17241F21D0DE4FF">
    <w:name w:val="537C8AC199A1EB42A17241F21D0DE4FF"/>
  </w:style>
  <w:style w:type="paragraph" w:styleId="Subtitle">
    <w:name w:val="Subtitle"/>
    <w:basedOn w:val="Title"/>
    <w:next w:val="Normal"/>
    <w:link w:val="SubtitleChar"/>
    <w:uiPriority w:val="11"/>
    <w:pPr>
      <w:numPr>
        <w:ilvl w:val="1"/>
      </w:numPr>
      <w:pBdr>
        <w:bottom w:val="none" w:sz="0" w:space="0" w:color="auto"/>
      </w:pBdr>
      <w:spacing w:after="0"/>
    </w:pPr>
    <w:rPr>
      <w:rFonts w:ascii="Arial" w:hAnsi="Arial"/>
      <w:iCs/>
      <w:color w:val="auto"/>
      <w:spacing w:val="15"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Theme="majorEastAsia" w:hAnsi="Arial" w:cstheme="majorBidi"/>
      <w:iCs/>
      <w:spacing w:val="15"/>
      <w:kern w:val="28"/>
      <w:sz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C8EA1765588CAA458BDE709F8259D8BB">
    <w:name w:val="C8EA1765588CAA458BDE709F8259D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FE2DA6-28F8-6F40-AF48-3C2D6EBB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Macintosh%20HD:Users:andrea:Downloads:HT-Bericht-Arial-Deutsch-1.dotx</Template>
  <TotalTime>7</TotalTime>
  <Pages>1</Pages>
  <Words>157</Words>
  <Characters>1034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 Kennel</cp:lastModifiedBy>
  <cp:revision>3</cp:revision>
  <dcterms:created xsi:type="dcterms:W3CDTF">2023-08-14T14:37:00Z</dcterms:created>
  <dcterms:modified xsi:type="dcterms:W3CDTF">2023-08-14T14:42:00Z</dcterms:modified>
</cp:coreProperties>
</file>